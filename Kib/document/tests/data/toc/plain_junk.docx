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ACTION UNION COLLECTIVE</w:t>
      </w:r>
    </w:p>
    <w:p>
      <w:pPr>
        <w:pStyle w:val="Normal"/>
        <w:rPr/>
      </w:pPr>
      <w:r>
        <w:rPr/>
        <w:t xml:space="preserve">  </w:t>
      </w:r>
      <w:r>
        <w:rPr/>
        <w:t>AGREEMENT 2007-2010</w:t>
      </w:r>
    </w:p>
    <w:p>
      <w:pPr>
        <w:pStyle w:val="Normal"/>
        <w:rPr/>
      </w:pPr>
      <w:r>
        <w:rPr/>
        <w:t>Inconsistencies</w:t>
      </w:r>
    </w:p>
    <w:p>
      <w:pPr>
        <w:pStyle w:val="Normal"/>
        <w:rPr/>
      </w:pPr>
      <w:r>
        <w:rPr/>
        <w:t>To the extent of any inconsistency between the terms in Division 1, Division 2 Schedules</w:t>
      </w:r>
    </w:p>
    <w:p>
      <w:pPr>
        <w:pStyle w:val="Normal"/>
        <w:rPr/>
      </w:pPr>
      <w:r>
        <w:rPr/>
        <w:t>including their Appendixes and the Attachments:</w:t>
      </w:r>
    </w:p>
    <w:p>
      <w:pPr>
        <w:pStyle w:val="Normal"/>
        <w:rPr/>
      </w:pPr>
      <w:r>
        <w:rPr/>
        <w:t xml:space="preserve">       •       </w:t>
      </w:r>
      <w:r>
        <w:rPr/>
        <w:t>The terms within the body of Schedules and in the Attachments prevail over</w:t>
      </w:r>
    </w:p>
    <w:p>
      <w:pPr>
        <w:pStyle w:val="Normal"/>
        <w:rPr/>
      </w:pPr>
      <w:r>
        <w:rPr/>
        <w:t xml:space="preserve">               </w:t>
      </w:r>
      <w:r>
        <w:rPr/>
        <w:t>the contents of Appendixes and Division 1; and</w:t>
      </w:r>
    </w:p>
    <w:p>
      <w:pPr>
        <w:pStyle w:val="Normal"/>
        <w:rPr/>
      </w:pPr>
      <w:r>
        <w:rPr/>
        <w:t xml:space="preserve">       •       </w:t>
      </w:r>
      <w:r>
        <w:rPr/>
        <w:t>The Appendixes to Schedules prevails over Division 1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</w:t>
      </w:r>
      <w:r>
        <w:rPr/>
        <w:t>DIVISION 1</w:t>
      </w:r>
    </w:p>
    <w:p>
      <w:pPr>
        <w:pStyle w:val="Normal"/>
        <w:rPr/>
      </w:pPr>
      <w:r>
        <w:rPr/>
        <w:t>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 OPERATION OF THE AGREEMENT .............................................. 12</w:t>
      </w:r>
    </w:p>
    <w:p>
      <w:pPr>
        <w:pStyle w:val="Normal"/>
        <w:rPr/>
      </w:pPr>
      <w:r>
        <w:rPr/>
        <w:t>Section A - Technical Matters .............................................................................................. 12</w:t>
      </w:r>
    </w:p>
    <w:p>
      <w:pPr>
        <w:pStyle w:val="Normal"/>
        <w:rPr/>
      </w:pPr>
      <w:r>
        <w:rPr/>
        <w:t xml:space="preserve">  </w:t>
      </w:r>
      <w:r>
        <w:rPr/>
        <w:t>1    Title .......................................................................................................................................... 12</w:t>
      </w:r>
    </w:p>
    <w:p>
      <w:pPr>
        <w:pStyle w:val="Normal"/>
        <w:rPr/>
      </w:pPr>
      <w:r>
        <w:rPr/>
        <w:t xml:space="preserve">  </w:t>
      </w:r>
      <w:r>
        <w:rPr/>
        <w:t>2    Persons Bound and Parties ................................................................................................. 12</w:t>
      </w:r>
    </w:p>
    <w:p>
      <w:pPr>
        <w:pStyle w:val="Normal"/>
        <w:rPr/>
      </w:pPr>
      <w:r>
        <w:rPr/>
        <w:t xml:space="preserve">  </w:t>
      </w:r>
      <w:r>
        <w:rPr/>
        <w:t>3    Commencement and Duration ............................................................................................. 12</w:t>
      </w:r>
    </w:p>
    <w:p>
      <w:pPr>
        <w:pStyle w:val="Normal"/>
        <w:rPr/>
      </w:pPr>
      <w:r>
        <w:rPr/>
        <w:t xml:space="preserve">  </w:t>
      </w:r>
      <w:r>
        <w:rPr/>
        <w:t>4    Operation of the Agreement................................................................................................. 12</w:t>
      </w:r>
    </w:p>
    <w:p>
      <w:pPr>
        <w:pStyle w:val="Normal"/>
        <w:rPr/>
      </w:pPr>
      <w:r>
        <w:rPr/>
        <w:t xml:space="preserve">  </w:t>
      </w:r>
      <w:r>
        <w:rPr/>
        <w:t>5    Agreement Availability .......................................................................................................... 13</w:t>
      </w:r>
    </w:p>
    <w:p>
      <w:pPr>
        <w:pStyle w:val="Normal"/>
        <w:rPr/>
      </w:pPr>
      <w:r>
        <w:rPr/>
        <w:t xml:space="preserve">  </w:t>
      </w:r>
      <w:r>
        <w:rPr/>
        <w:t>6    Authority of the Chief Executive .......................................................................................... 13</w:t>
      </w:r>
    </w:p>
    <w:p>
      <w:pPr>
        <w:pStyle w:val="Normal"/>
        <w:rPr/>
      </w:pPr>
      <w:r>
        <w:rPr/>
        <w:t xml:space="preserve">  </w:t>
      </w:r>
      <w:r>
        <w:rPr/>
        <w:t>7    Variation to Agreement ......................................................................................................... 13</w:t>
      </w:r>
    </w:p>
    <w:p>
      <w:pPr>
        <w:pStyle w:val="Normal"/>
        <w:rPr/>
      </w:pPr>
      <w:r>
        <w:rPr/>
        <w:t xml:space="preserve">  </w:t>
      </w:r>
      <w:r>
        <w:rPr/>
        <w:t>8    Termination of Agreement ....................................................................................................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2 WORKING IN ACTION .................................................................... 14</w:t>
      </w:r>
    </w:p>
    <w:p>
      <w:pPr>
        <w:pStyle w:val="Normal"/>
        <w:rPr/>
      </w:pPr>
      <w:r>
        <w:rPr/>
        <w:t>Section B - Employment ....................................................................................................... 14</w:t>
      </w:r>
    </w:p>
    <w:p>
      <w:pPr>
        <w:pStyle w:val="Normal"/>
        <w:rPr/>
      </w:pPr>
      <w:r>
        <w:rPr/>
        <w:t xml:space="preserve">  </w:t>
      </w:r>
      <w:r>
        <w:rPr/>
        <w:t>9    Types of Employment ........................................................................................................... 14</w:t>
      </w:r>
    </w:p>
    <w:p>
      <w:pPr>
        <w:pStyle w:val="Normal"/>
        <w:rPr/>
      </w:pPr>
      <w:r>
        <w:rPr/>
        <w:t xml:space="preserve">  </w:t>
      </w:r>
      <w:r>
        <w:rPr/>
        <w:t>10   Notice of Engagement .......................................................................................................... 14</w:t>
      </w:r>
    </w:p>
    <w:p>
      <w:pPr>
        <w:pStyle w:val="Normal"/>
        <w:rPr/>
      </w:pPr>
      <w:r>
        <w:rPr/>
        <w:t xml:space="preserve">  </w:t>
      </w:r>
      <w:r>
        <w:rPr/>
        <w:t>11   Notice of Termination ............................................................................................................ 14</w:t>
      </w:r>
    </w:p>
    <w:p>
      <w:pPr>
        <w:pStyle w:val="Normal"/>
        <w:rPr/>
      </w:pPr>
      <w:r>
        <w:rPr/>
        <w:t xml:space="preserve">  </w:t>
      </w:r>
      <w:r>
        <w:rPr/>
        <w:t>12   Casual and Temporary Employment ..................................................................................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C - Probation ............................................................................................................ 15</w:t>
      </w:r>
    </w:p>
    <w:p>
      <w:pPr>
        <w:pStyle w:val="Normal"/>
        <w:rPr/>
      </w:pPr>
      <w:r>
        <w:rPr/>
        <w:t xml:space="preserve">  </w:t>
      </w:r>
      <w:r>
        <w:rPr/>
        <w:t>13   Probation.................................................................................................................................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D - Selection and Advancement ............................................................................. 16</w:t>
      </w:r>
    </w:p>
    <w:p>
      <w:pPr>
        <w:pStyle w:val="Normal"/>
        <w:rPr/>
      </w:pPr>
      <w:r>
        <w:rPr/>
        <w:t xml:space="preserve">  </w:t>
      </w:r>
      <w:r>
        <w:rPr/>
        <w:t>14   Improved Attraction and Retention ..................................................................................... 16</w:t>
      </w:r>
    </w:p>
    <w:p>
      <w:pPr>
        <w:pStyle w:val="Normal"/>
        <w:rPr/>
      </w:pPr>
      <w:r>
        <w:rPr/>
        <w:t xml:space="preserve">  </w:t>
      </w:r>
      <w:r>
        <w:rPr/>
        <w:t>15   Promotion after Acting .......................................................................................................... 16</w:t>
      </w:r>
    </w:p>
    <w:p>
      <w:pPr>
        <w:pStyle w:val="Normal"/>
        <w:rPr/>
      </w:pPr>
      <w:r>
        <w:rPr/>
        <w:t xml:space="preserve">  </w:t>
      </w:r>
      <w:r>
        <w:rPr/>
        <w:t>16   Selection Committees ........................................................................................................... 16</w:t>
      </w:r>
    </w:p>
    <w:p>
      <w:pPr>
        <w:pStyle w:val="Normal"/>
        <w:rPr/>
      </w:pPr>
      <w:r>
        <w:rPr/>
        <w:t xml:space="preserve">  </w:t>
      </w:r>
      <w:r>
        <w:rPr/>
        <w:t>17   Lifespan of Merit Process ..................................................................................................... 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E - Hours of Work .................................................................................................... 17</w:t>
      </w:r>
    </w:p>
    <w:p>
      <w:pPr>
        <w:pStyle w:val="Normal"/>
        <w:rPr/>
      </w:pPr>
      <w:r>
        <w:rPr/>
        <w:t xml:space="preserve">  </w:t>
      </w:r>
      <w:r>
        <w:rPr/>
        <w:t>18   36.75 Hours per Week - Non-Shift Workers ...................................................................... 17</w:t>
      </w:r>
    </w:p>
    <w:p>
      <w:pPr>
        <w:pStyle w:val="Normal"/>
        <w:rPr/>
      </w:pPr>
      <w:r>
        <w:rPr/>
        <w:t xml:space="preserve">  </w:t>
      </w:r>
      <w:r>
        <w:rPr/>
        <w:t>19   38 Hours per Week - Non-Shift Workers ........................................................................... 18</w:t>
      </w:r>
    </w:p>
    <w:p>
      <w:pPr>
        <w:pStyle w:val="Normal"/>
        <w:rPr/>
      </w:pPr>
      <w:r>
        <w:rPr/>
        <w:t xml:space="preserve">  </w:t>
      </w:r>
      <w:r>
        <w:rPr/>
        <w:t>20   36.75 Hours per Week - Shift Workers............................................................................... 19</w:t>
      </w:r>
    </w:p>
    <w:p>
      <w:pPr>
        <w:pStyle w:val="Normal"/>
        <w:rPr/>
      </w:pPr>
      <w:r>
        <w:rPr/>
        <w:t xml:space="preserve">  </w:t>
      </w:r>
      <w:r>
        <w:rPr/>
        <w:t>21   38 Hours Per Week - Shift Workers.................................................................................... 20</w:t>
      </w:r>
    </w:p>
    <w:p>
      <w:pPr>
        <w:pStyle w:val="Normal"/>
        <w:rPr/>
      </w:pPr>
      <w:r>
        <w:rPr/>
        <w:t xml:space="preserve">  </w:t>
      </w:r>
      <w:r>
        <w:rPr/>
        <w:t>22   Flextime................................................................................................................................... 21</w:t>
      </w:r>
    </w:p>
    <w:p>
      <w:pPr>
        <w:pStyle w:val="Normal"/>
        <w:rPr/>
      </w:pPr>
      <w:r>
        <w:rPr/>
        <w:t xml:space="preserve">  </w:t>
      </w:r>
      <w:r>
        <w:rPr/>
        <w:t>23   Flexible Working Arrangements for Senior Officer Grade As and Bs and Equivalent</w:t>
      </w:r>
    </w:p>
    <w:p>
      <w:pPr>
        <w:pStyle w:val="Normal"/>
        <w:rPr/>
      </w:pPr>
      <w:r>
        <w:rPr/>
        <w:t xml:space="preserve">  </w:t>
      </w:r>
      <w:r>
        <w:rPr/>
        <w:t>Employees ........................................................................................................................................ 23</w:t>
      </w:r>
    </w:p>
    <w:p>
      <w:pPr>
        <w:pStyle w:val="Normal"/>
        <w:rPr/>
      </w:pPr>
      <w:r>
        <w:rPr/>
        <w:t xml:space="preserve">  </w:t>
      </w:r>
      <w:r>
        <w:rPr/>
        <w:t>24   Rostered Day Off ................................................................................................................... 24</w:t>
      </w:r>
    </w:p>
    <w:p>
      <w:pPr>
        <w:pStyle w:val="Normal"/>
        <w:rPr/>
      </w:pPr>
      <w:r>
        <w:rPr/>
        <w:t xml:space="preserve">  </w:t>
      </w:r>
      <w:r>
        <w:rPr/>
        <w:t>25   Accrued Days Off (ADO’s) ................................................................................................... 24</w:t>
      </w:r>
    </w:p>
    <w:p>
      <w:pPr>
        <w:pStyle w:val="Normal"/>
        <w:rPr/>
      </w:pPr>
      <w:r>
        <w:rPr/>
        <w:t xml:space="preserve">  </w:t>
      </w:r>
      <w:r>
        <w:rPr/>
        <w:t>26   Casual Employment Arrangements .................................................................................... 24</w:t>
      </w:r>
    </w:p>
    <w:p>
      <w:pPr>
        <w:pStyle w:val="Normal"/>
        <w:rPr/>
      </w:pPr>
      <w:r>
        <w:rPr/>
        <w:t xml:space="preserve">  </w:t>
      </w:r>
      <w:r>
        <w:rPr/>
        <w:t>27   Record Keeping ..................................................................................................................... 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3 PAY AND CLASSIFICATIONS ........................................................ 26</w:t>
      </w:r>
    </w:p>
    <w:p>
      <w:pPr>
        <w:pStyle w:val="Normal"/>
        <w:rPr/>
      </w:pPr>
      <w:r>
        <w:rPr/>
        <w:t>Section F - Rates of Pay ........................................................................................................ 26</w:t>
      </w:r>
    </w:p>
    <w:p>
      <w:pPr>
        <w:pStyle w:val="Normal"/>
        <w:rPr/>
      </w:pPr>
      <w:r>
        <w:rPr/>
        <w:t xml:space="preserve">  </w:t>
      </w:r>
      <w:r>
        <w:rPr/>
        <w:t>28   Pay Increases ........................................................................................................................ 26</w:t>
      </w:r>
    </w:p>
    <w:p>
      <w:pPr>
        <w:pStyle w:val="Normal"/>
        <w:rPr/>
      </w:pPr>
      <w:r>
        <w:rPr/>
        <w:t xml:space="preserve">  </w:t>
      </w:r>
      <w:r>
        <w:rPr/>
        <w:t>29   Payment of Salary ................................................................................................................. 26</w:t>
      </w:r>
    </w:p>
    <w:p>
      <w:pPr>
        <w:pStyle w:val="Normal"/>
        <w:rPr/>
      </w:pPr>
      <w:r>
        <w:rPr/>
        <w:t xml:space="preserve">  </w:t>
      </w:r>
      <w:r>
        <w:rPr/>
        <w:t>30   Pay Points and Increments .................................................................................................. 26</w:t>
      </w:r>
    </w:p>
    <w:p>
      <w:pPr>
        <w:pStyle w:val="Normal"/>
        <w:rPr/>
      </w:pPr>
      <w:r>
        <w:rPr/>
        <w:t xml:space="preserve">  </w:t>
      </w:r>
      <w:r>
        <w:rPr/>
        <w:t>31   Graduate and Cadet Programs, Traineeships, and Apprenticeships ............................ 27</w:t>
      </w:r>
    </w:p>
    <w:p>
      <w:pPr>
        <w:pStyle w:val="Normal"/>
        <w:rPr/>
      </w:pPr>
      <w:r>
        <w:rPr/>
        <w:t xml:space="preserve">  </w:t>
      </w:r>
      <w:r>
        <w:rPr/>
        <w:t>32   Higher Duties Allowance ...................................................................................................... 28</w:t>
      </w:r>
    </w:p>
    <w:p>
      <w:pPr>
        <w:pStyle w:val="Normal"/>
        <w:rPr/>
      </w:pPr>
      <w:r>
        <w:rPr/>
        <w:t xml:space="preserve">  </w:t>
      </w:r>
      <w:r>
        <w:rPr/>
        <w:t>33   Payment for Shift Workers ................................................................................................... 28</w:t>
      </w:r>
    </w:p>
    <w:p>
      <w:pPr>
        <w:pStyle w:val="Normal"/>
        <w:rPr/>
      </w:pPr>
      <w:r>
        <w:rPr/>
        <w:t xml:space="preserve">  </w:t>
      </w:r>
      <w:r>
        <w:rPr/>
        <w:t>34   Overtime ................................................................................................................................. 29</w:t>
      </w:r>
    </w:p>
    <w:p>
      <w:pPr>
        <w:pStyle w:val="Normal"/>
        <w:rPr/>
      </w:pPr>
      <w:r>
        <w:rPr/>
        <w:t xml:space="preserve">  </w:t>
      </w:r>
      <w:r>
        <w:rPr/>
        <w:t>35   Overtime Meal Allowance.....................................................................................................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</w:t>
      </w:r>
      <w:r>
        <w:rPr/>
        <w:t>DIVISION 1 - Page 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36       Rest Relief after Overtime .................................................................................................... 31</w:t>
      </w:r>
    </w:p>
    <w:p>
      <w:pPr>
        <w:pStyle w:val="Normal"/>
        <w:rPr/>
      </w:pPr>
      <w:r>
        <w:rPr/>
        <w:t xml:space="preserve">   </w:t>
      </w:r>
      <w:r>
        <w:rPr/>
        <w:t>37       Payment for Public holiday Duty ......................................................................................... 32</w:t>
      </w:r>
    </w:p>
    <w:p>
      <w:pPr>
        <w:pStyle w:val="Normal"/>
        <w:rPr/>
      </w:pPr>
      <w:r>
        <w:rPr/>
        <w:t xml:space="preserve">   </w:t>
      </w:r>
      <w:r>
        <w:rPr/>
        <w:t>38       On-Call Allowances ............................................................................................................... 32</w:t>
      </w:r>
    </w:p>
    <w:p>
      <w:pPr>
        <w:pStyle w:val="Normal"/>
        <w:rPr/>
      </w:pPr>
      <w:r>
        <w:rPr/>
        <w:t xml:space="preserve">   </w:t>
      </w:r>
      <w:r>
        <w:rPr/>
        <w:t>39       Close Call Allowance ............................................................................................................ 33</w:t>
      </w:r>
    </w:p>
    <w:p>
      <w:pPr>
        <w:pStyle w:val="Normal"/>
        <w:rPr/>
      </w:pPr>
      <w:r>
        <w:rPr/>
        <w:t xml:space="preserve">   </w:t>
      </w:r>
      <w:r>
        <w:rPr/>
        <w:t>40       Rest Relief for Restricted or Close Restricted Situations ................................................ 34</w:t>
      </w:r>
    </w:p>
    <w:p>
      <w:pPr>
        <w:pStyle w:val="Normal"/>
        <w:rPr/>
      </w:pPr>
      <w:r>
        <w:rPr/>
        <w:t xml:space="preserve">   </w:t>
      </w:r>
      <w:r>
        <w:rPr/>
        <w:t>41       Emergency Duty .................................................................................................................... 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G - Pay Related Matters .......................................................................................... 35</w:t>
      </w:r>
    </w:p>
    <w:p>
      <w:pPr>
        <w:pStyle w:val="Normal"/>
        <w:rPr/>
      </w:pPr>
      <w:r>
        <w:rPr/>
        <w:t xml:space="preserve">  </w:t>
      </w:r>
      <w:r>
        <w:rPr/>
        <w:t>42   Flexible Remuneration Packaging ...................................................................................... 35</w:t>
      </w:r>
    </w:p>
    <w:p>
      <w:pPr>
        <w:pStyle w:val="Normal"/>
        <w:rPr/>
      </w:pPr>
      <w:r>
        <w:rPr/>
        <w:t xml:space="preserve">  </w:t>
      </w:r>
      <w:r>
        <w:rPr/>
        <w:t>43   Special Employment Arrangements ................................................................................... 35</w:t>
      </w:r>
    </w:p>
    <w:p>
      <w:pPr>
        <w:pStyle w:val="Normal"/>
        <w:rPr/>
      </w:pPr>
      <w:r>
        <w:rPr/>
        <w:t xml:space="preserve">  </w:t>
      </w:r>
      <w:r>
        <w:rPr/>
        <w:t>44   Classification/Work Value Review ...................................................................................... 35</w:t>
      </w:r>
    </w:p>
    <w:p>
      <w:pPr>
        <w:pStyle w:val="Normal"/>
        <w:rPr/>
      </w:pPr>
      <w:r>
        <w:rPr/>
        <w:t xml:space="preserve">  </w:t>
      </w:r>
      <w:r>
        <w:rPr/>
        <w:t>45   Supported Wage System ..................................................................................................... 35</w:t>
      </w:r>
    </w:p>
    <w:p>
      <w:pPr>
        <w:pStyle w:val="Normal"/>
        <w:rPr/>
      </w:pPr>
      <w:r>
        <w:rPr/>
        <w:t xml:space="preserve">  </w:t>
      </w:r>
      <w:r>
        <w:rPr/>
        <w:t>46   Salary Overpayments ........................................................................................................... 36</w:t>
      </w:r>
    </w:p>
    <w:p>
      <w:pPr>
        <w:pStyle w:val="Normal"/>
        <w:rPr/>
      </w:pPr>
      <w:r>
        <w:rPr/>
        <w:t xml:space="preserve">  </w:t>
      </w:r>
      <w:r>
        <w:rPr/>
        <w:t>47   Salary Underpayments ......................................................................................................... 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H - Allowances ......................................................................................................... 37</w:t>
      </w:r>
    </w:p>
    <w:p>
      <w:pPr>
        <w:pStyle w:val="Normal"/>
        <w:rPr/>
      </w:pPr>
      <w:r>
        <w:rPr/>
        <w:t xml:space="preserve">  </w:t>
      </w:r>
      <w:r>
        <w:rPr/>
        <w:t>48   Operation of Allowances....................................................................................................... 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I - Relocation Support ............................................................................................. 37</w:t>
      </w:r>
    </w:p>
    <w:p>
      <w:pPr>
        <w:pStyle w:val="Normal"/>
        <w:rPr/>
      </w:pPr>
      <w:r>
        <w:rPr/>
        <w:t xml:space="preserve">  </w:t>
      </w:r>
      <w:r>
        <w:rPr/>
        <w:t>49   Relocation Subsidy Reimbursement................................................................................... 37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J - Productivity Measures ....................................................................................... 38</w:t>
      </w:r>
    </w:p>
    <w:p>
      <w:pPr>
        <w:pStyle w:val="Normal"/>
        <w:rPr/>
      </w:pPr>
      <w:r>
        <w:rPr/>
        <w:t xml:space="preserve">  </w:t>
      </w:r>
      <w:r>
        <w:rPr/>
        <w:t>50   ACTPS Classification Review And Single Salary Spine .................................................. 38</w:t>
      </w:r>
    </w:p>
    <w:p>
      <w:pPr>
        <w:pStyle w:val="Normal"/>
        <w:rPr/>
      </w:pPr>
      <w:r>
        <w:rPr/>
        <w:t xml:space="preserve">  </w:t>
      </w:r>
      <w:r>
        <w:rPr/>
        <w:t>51   Reducing Workers Compensation Premiums ................................................................... 38</w:t>
      </w:r>
    </w:p>
    <w:p>
      <w:pPr>
        <w:pStyle w:val="Normal"/>
        <w:rPr/>
      </w:pPr>
      <w:r>
        <w:rPr/>
        <w:t xml:space="preserve">  </w:t>
      </w:r>
      <w:r>
        <w:rPr/>
        <w:t>52   Reducing Absenteeism ......................................................................................................... 39</w:t>
      </w:r>
    </w:p>
    <w:p>
      <w:pPr>
        <w:pStyle w:val="Normal"/>
        <w:rPr/>
      </w:pPr>
      <w:r>
        <w:rPr/>
        <w:t xml:space="preserve">  </w:t>
      </w:r>
      <w:r>
        <w:rPr/>
        <w:t>53   Allowances – Rationalisation ............................................................................................... 39</w:t>
      </w:r>
    </w:p>
    <w:p>
      <w:pPr>
        <w:pStyle w:val="Normal"/>
        <w:rPr/>
      </w:pPr>
      <w:r>
        <w:rPr/>
        <w:t xml:space="preserve">  </w:t>
      </w:r>
      <w:r>
        <w:rPr/>
        <w:t>54   Reduced Annual Leave Liability .......................................................................................... 39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</w:t>
      </w:r>
      <w:r>
        <w:rPr/>
        <w:t>DIVISION 1 - Page 11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1</w:t>
      </w:r>
    </w:p>
    <w:p>
      <w:pPr>
        <w:pStyle w:val="Normal"/>
        <w:rPr/>
      </w:pPr>
      <w:r>
        <w:rPr/>
        <w:t>PART 1 OPERATION OF THE AGREEMENT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A - Technical Matters</w:t>
      </w:r>
    </w:p>
    <w:p>
      <w:pPr>
        <w:pStyle w:val="Normal"/>
        <w:rPr/>
      </w:pPr>
      <w:r>
        <w:rPr/>
        <w:t>1     Title</w:t>
      </w:r>
    </w:p>
    <w:p>
      <w:pPr>
        <w:pStyle w:val="Normal"/>
        <w:rPr/>
      </w:pPr>
      <w:r>
        <w:rPr/>
        <w:t>1.1        This Agreement, made under Section 328 of the WR Act, will be known as the</w:t>
      </w:r>
    </w:p>
    <w:p>
      <w:pPr>
        <w:pStyle w:val="Normal"/>
        <w:rPr/>
      </w:pPr>
      <w:r>
        <w:rPr/>
        <w:t xml:space="preserve">           </w:t>
      </w:r>
      <w:r>
        <w:rPr/>
        <w:t>ACTION Union Collective Agreement 2007-2010.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    Persons Bound and Parties</w:t>
      </w:r>
    </w:p>
    <w:p>
      <w:pPr>
        <w:pStyle w:val="Normal"/>
        <w:rPr/>
      </w:pPr>
      <w:r>
        <w:rPr/>
        <w:t>2.1       In accordance with Section 351 of the WR Act, the persons bound by this</w:t>
      </w:r>
    </w:p>
    <w:p>
      <w:pPr>
        <w:pStyle w:val="Normal"/>
        <w:rPr/>
      </w:pPr>
      <w:r>
        <w:rPr/>
        <w:t xml:space="preserve">          </w:t>
      </w:r>
      <w:r>
        <w:rPr/>
        <w:t>Agreement are:</w:t>
      </w:r>
    </w:p>
    <w:p>
      <w:pPr>
        <w:pStyle w:val="Normal"/>
        <w:rPr/>
      </w:pPr>
      <w:r>
        <w:rPr/>
        <w:t xml:space="preserve">          </w:t>
      </w:r>
      <w:r>
        <w:rPr/>
        <w:t>(a) the Chief Executive of the Territory and Municipal Services Directorate on</w:t>
      </w:r>
    </w:p>
    <w:p>
      <w:pPr>
        <w:pStyle w:val="Normal"/>
        <w:rPr/>
      </w:pPr>
      <w:r>
        <w:rPr/>
        <w:t xml:space="preserve">              </w:t>
      </w:r>
      <w:r>
        <w:rPr/>
        <w:t>behalf of the Australian Capital Territory; and</w:t>
      </w:r>
    </w:p>
    <w:p>
      <w:pPr>
        <w:pStyle w:val="Normal"/>
        <w:rPr/>
      </w:pPr>
      <w:r>
        <w:rPr/>
        <w:t xml:space="preserve">          </w:t>
      </w:r>
      <w:r>
        <w:rPr/>
        <w:t>(b) all persons employed by the Australian Capital Territory Internal Omnibus</w:t>
      </w:r>
    </w:p>
    <w:p>
      <w:pPr>
        <w:pStyle w:val="Normal"/>
        <w:rPr/>
      </w:pPr>
      <w:r>
        <w:rPr/>
        <w:t xml:space="preserve">              </w:t>
      </w:r>
      <w:r>
        <w:rPr/>
        <w:t>Network (ACTION); who are ‘employees’ as defined in the Dictionary to this</w:t>
      </w:r>
    </w:p>
    <w:p>
      <w:pPr>
        <w:pStyle w:val="Normal"/>
        <w:rPr/>
      </w:pPr>
      <w:r>
        <w:rPr/>
        <w:t xml:space="preserve">              </w:t>
      </w:r>
      <w:r>
        <w:rPr/>
        <w:t>Agreement; and</w:t>
      </w:r>
    </w:p>
    <w:p>
      <w:pPr>
        <w:pStyle w:val="Normal"/>
        <w:rPr/>
      </w:pPr>
      <w:r>
        <w:rPr/>
        <w:t xml:space="preserve">          </w:t>
      </w:r>
      <w:r>
        <w:rPr/>
        <w:t>(c) the Community and Public Sector Union,</w:t>
      </w:r>
    </w:p>
    <w:p>
      <w:pPr>
        <w:pStyle w:val="Normal"/>
        <w:rPr/>
      </w:pPr>
      <w:r>
        <w:rPr/>
        <w:t xml:space="preserve">               </w:t>
      </w:r>
      <w:r>
        <w:rPr/>
        <w:t>the Australian Manufacturing Workers Union; and</w:t>
      </w:r>
    </w:p>
    <w:p>
      <w:pPr>
        <w:pStyle w:val="Normal"/>
        <w:rPr/>
      </w:pPr>
      <w:r>
        <w:rPr/>
        <w:t xml:space="preserve">               </w:t>
      </w:r>
      <w:r>
        <w:rPr/>
        <w:t>the Transport Workers’ Union of Australia.</w:t>
      </w:r>
    </w:p>
    <w:p>
      <w:pPr>
        <w:pStyle w:val="Normal"/>
        <w:rPr/>
      </w:pPr>
      <w:r>
        <w:rPr/>
        <w:t>2.2       The parties to this Agreement are:</w:t>
      </w:r>
    </w:p>
    <w:p>
      <w:pPr>
        <w:pStyle w:val="Normal"/>
        <w:rPr/>
      </w:pPr>
      <w:r>
        <w:rPr/>
        <w:t xml:space="preserve">          </w:t>
      </w:r>
      <w:r>
        <w:rPr/>
        <w:t>(a) the Chief Executive of the Territory and Municipal Services Directorate on</w:t>
      </w:r>
    </w:p>
    <w:p>
      <w:pPr>
        <w:pStyle w:val="Normal"/>
        <w:rPr/>
      </w:pPr>
      <w:r>
        <w:rPr/>
        <w:t xml:space="preserve">              </w:t>
      </w:r>
      <w:r>
        <w:rPr/>
        <w:t>behalf of the Australian Capital Territory; and the</w:t>
      </w:r>
    </w:p>
    <w:p>
      <w:pPr>
        <w:pStyle w:val="Normal"/>
        <w:rPr/>
      </w:pPr>
      <w:r>
        <w:rPr/>
        <w:t xml:space="preserve">          </w:t>
      </w:r>
      <w:r>
        <w:rPr/>
        <w:t>(b) Community and Public Sector Union,</w:t>
      </w:r>
    </w:p>
    <w:p>
      <w:pPr>
        <w:pStyle w:val="Normal"/>
        <w:rPr/>
      </w:pPr>
      <w:r>
        <w:rPr/>
        <w:t xml:space="preserve">               </w:t>
      </w:r>
      <w:r>
        <w:rPr/>
        <w:t>Australian Manufacturing Workers Union;</w:t>
      </w:r>
    </w:p>
    <w:p>
      <w:pPr>
        <w:pStyle w:val="Normal"/>
        <w:rPr/>
      </w:pPr>
      <w:r>
        <w:rPr/>
        <w:t xml:space="preserve">               </w:t>
      </w:r>
      <w:r>
        <w:rPr/>
        <w:t>Transport Workers’ Union of Australia.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    Commencement and Duration</w:t>
      </w:r>
    </w:p>
    <w:p>
      <w:pPr>
        <w:pStyle w:val="Normal"/>
        <w:rPr/>
      </w:pPr>
      <w:r>
        <w:rPr/>
        <w:t>3.1      This Agreement will commence operation on the day it is lodged under the WR Act.</w:t>
      </w:r>
    </w:p>
    <w:p>
      <w:pPr>
        <w:pStyle w:val="Normal"/>
        <w:rPr/>
      </w:pPr>
      <w:r>
        <w:rPr/>
        <w:t xml:space="preserve">         </w:t>
      </w:r>
      <w:r>
        <w:rPr/>
        <w:t>The nominal expiry date of this Agreement will be 31 March 2010.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    Operation of the Agreement</w:t>
      </w:r>
    </w:p>
    <w:p>
      <w:pPr>
        <w:pStyle w:val="Normal"/>
        <w:rPr/>
      </w:pPr>
      <w:r>
        <w:rPr/>
        <w:t>4.1      This Agreement is comprehensive and provides the terms and conditions of</w:t>
      </w:r>
    </w:p>
    <w:p>
      <w:pPr>
        <w:pStyle w:val="Normal"/>
        <w:rPr/>
      </w:pPr>
      <w:r>
        <w:rPr/>
        <w:t xml:space="preserve">         </w:t>
      </w:r>
      <w:r>
        <w:rPr/>
        <w:t>employment of employees covered by this Agreement, other than terms and</w:t>
      </w:r>
    </w:p>
    <w:p>
      <w:pPr>
        <w:pStyle w:val="Normal"/>
        <w:rPr/>
      </w:pPr>
      <w:r>
        <w:rPr/>
        <w:t xml:space="preserve">         </w:t>
      </w:r>
      <w:r>
        <w:rPr/>
        <w:t>conditions applying under applicable legislation.</w:t>
      </w:r>
    </w:p>
    <w:p>
      <w:pPr>
        <w:pStyle w:val="Normal"/>
        <w:rPr/>
      </w:pPr>
      <w:r>
        <w:rPr/>
        <w:t>4.2       This includes:</w:t>
      </w:r>
    </w:p>
    <w:p>
      <w:pPr>
        <w:pStyle w:val="Normal"/>
        <w:rPr/>
      </w:pPr>
      <w:r>
        <w:rPr/>
        <w:t xml:space="preserve">         </w:t>
      </w:r>
      <w:r>
        <w:rPr/>
        <w:t>(a)           Workplace Relations Act 1996 (WR Act);</w:t>
      </w:r>
    </w:p>
    <w:p>
      <w:pPr>
        <w:pStyle w:val="Normal"/>
        <w:rPr/>
      </w:pPr>
      <w:r>
        <w:rPr/>
        <w:t xml:space="preserve">         </w:t>
      </w:r>
      <w:r>
        <w:rPr/>
        <w:t>(b)           Public Sector Management Act 1994 (PSM Act);</w:t>
      </w:r>
    </w:p>
    <w:p>
      <w:pPr>
        <w:pStyle w:val="Normal"/>
        <w:rPr/>
      </w:pPr>
      <w:r>
        <w:rPr/>
        <w:t xml:space="preserve">         </w:t>
      </w:r>
      <w:r>
        <w:rPr/>
        <w:t>(c)           Public Sector Management Standards (PSM Standards);</w:t>
      </w:r>
    </w:p>
    <w:p>
      <w:pPr>
        <w:pStyle w:val="Normal"/>
        <w:rPr/>
      </w:pPr>
      <w:r>
        <w:rPr/>
        <w:t xml:space="preserve">         </w:t>
      </w:r>
      <w:r>
        <w:rPr/>
        <w:t>(d)           Occupational Health and Safety Act 1989 (OHS Act); and</w:t>
      </w:r>
    </w:p>
    <w:p>
      <w:pPr>
        <w:pStyle w:val="Normal"/>
        <w:rPr/>
      </w:pPr>
      <w:r>
        <w:rPr/>
        <w:t xml:space="preserve">         </w:t>
      </w:r>
      <w:r>
        <w:rPr/>
        <w:t>(e)           Holidays Act 1958 (Holidays Act).</w:t>
      </w:r>
    </w:p>
    <w:p>
      <w:pPr>
        <w:pStyle w:val="Normal"/>
        <w:rPr/>
      </w:pPr>
      <w:r>
        <w:rPr/>
        <w:t>4.3       This Agreement constitutes a closed agreement in settlement of all claims for its</w:t>
      </w:r>
    </w:p>
    <w:p>
      <w:pPr>
        <w:pStyle w:val="Normal"/>
        <w:rPr/>
      </w:pPr>
      <w:r>
        <w:rPr/>
        <w:t xml:space="preserve">          </w:t>
      </w:r>
      <w:r>
        <w:rPr/>
        <w:t>duration. Therefore, during the life of this Agreement, there will be no further claims</w:t>
      </w:r>
    </w:p>
    <w:p>
      <w:pPr>
        <w:pStyle w:val="Normal"/>
        <w:rPr/>
      </w:pPr>
      <w:r>
        <w:rPr/>
        <w:t xml:space="preserve">          </w:t>
      </w:r>
      <w:r>
        <w:rPr/>
        <w:t>that affect the provisions of this Agreement, except where these claims are</w:t>
      </w:r>
    </w:p>
    <w:p>
      <w:pPr>
        <w:pStyle w:val="Normal"/>
        <w:rPr/>
      </w:pPr>
      <w:r>
        <w:rPr/>
        <w:t xml:space="preserve">          </w:t>
      </w:r>
      <w:r>
        <w:rPr/>
        <w:t>consistent with the terms of this Agreement.</w:t>
      </w:r>
    </w:p>
    <w:p>
      <w:pPr>
        <w:pStyle w:val="Normal"/>
        <w:rPr/>
      </w:pPr>
      <w:r>
        <w:rPr/>
        <w:t>4.4       This Agreement excludes the protected award conditions (as defined in the WR</w:t>
      </w:r>
    </w:p>
    <w:p>
      <w:pPr>
        <w:pStyle w:val="Normal"/>
        <w:rPr/>
      </w:pPr>
      <w:r>
        <w:rPr/>
        <w:t xml:space="preserve">          </w:t>
      </w:r>
      <w:r>
        <w:rPr/>
        <w:t>Act, as amended from time to time) that are about, or incidental to, protected award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conditions within any award (as varied from time to time) applying to employment in</w:t>
      </w:r>
    </w:p>
    <w:p>
      <w:pPr>
        <w:pStyle w:val="Normal"/>
        <w:rPr/>
      </w:pPr>
      <w:r>
        <w:rPr/>
        <w:t xml:space="preserve">          </w:t>
      </w:r>
      <w:r>
        <w:rPr/>
        <w:t>ACTION.</w:t>
      </w:r>
    </w:p>
    <w:p>
      <w:pPr>
        <w:pStyle w:val="Normal"/>
        <w:rPr/>
      </w:pPr>
      <w:r>
        <w:rPr/>
        <w:t>4.5       This Agreement prevails over the Holidays Act, the PSM Act and the PSM</w:t>
      </w:r>
    </w:p>
    <w:p>
      <w:pPr>
        <w:pStyle w:val="Normal"/>
        <w:rPr/>
      </w:pPr>
      <w:r>
        <w:rPr/>
        <w:t xml:space="preserve">          </w:t>
      </w:r>
      <w:r>
        <w:rPr/>
        <w:t>Standards to the extent of any inconsistency.</w:t>
      </w:r>
    </w:p>
    <w:p>
      <w:pPr>
        <w:pStyle w:val="Normal"/>
        <w:rPr/>
      </w:pPr>
      <w:r>
        <w:rPr/>
        <w:t>4.6       To maintain the integrity of the agreement reached between the parties, the parties</w:t>
      </w:r>
    </w:p>
    <w:p>
      <w:pPr>
        <w:pStyle w:val="Normal"/>
        <w:rPr/>
      </w:pPr>
      <w:r>
        <w:rPr/>
        <w:t xml:space="preserve">          </w:t>
      </w:r>
      <w:r>
        <w:rPr/>
        <w:t>agree to meet and consult if an event occurs that makes a clause of this Agreement</w:t>
      </w:r>
    </w:p>
    <w:p>
      <w:pPr>
        <w:pStyle w:val="Normal"/>
        <w:rPr/>
      </w:pPr>
      <w:r>
        <w:rPr/>
        <w:t xml:space="preserve">          </w:t>
      </w:r>
      <w:r>
        <w:rPr/>
        <w:t>unenforceable, or undermines the operation of a clause of this Agreement, or</w:t>
      </w:r>
    </w:p>
    <w:p>
      <w:pPr>
        <w:pStyle w:val="Normal"/>
        <w:rPr/>
      </w:pPr>
      <w:r>
        <w:rPr/>
        <w:t xml:space="preserve">          </w:t>
      </w:r>
      <w:r>
        <w:rPr/>
        <w:t>otherwise changes the intention of the parties to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Agreement Availability</w:t>
      </w:r>
    </w:p>
    <w:p>
      <w:pPr>
        <w:pStyle w:val="Normal"/>
        <w:rPr/>
      </w:pPr>
      <w:r>
        <w:rPr/>
        <w:t>5.1      Copies of this Agreement will be made available, in paper or electronic form, to</w:t>
      </w:r>
    </w:p>
    <w:p>
      <w:pPr>
        <w:pStyle w:val="Normal"/>
        <w:rPr/>
      </w:pPr>
      <w:r>
        <w:rPr/>
        <w:t xml:space="preserve">         </w:t>
      </w:r>
      <w:r>
        <w:rPr/>
        <w:t>employees.</w:t>
      </w:r>
    </w:p>
    <w:p>
      <w:pPr>
        <w:pStyle w:val="Normal"/>
        <w:rPr/>
      </w:pPr>
      <w:r>
        <w:rPr/>
        <w:t>5.2       An employee has the right to receive accurate information about that employee’s</w:t>
      </w:r>
    </w:p>
    <w:p>
      <w:pPr>
        <w:pStyle w:val="Normal"/>
        <w:rPr/>
      </w:pPr>
      <w:r>
        <w:rPr/>
        <w:t xml:space="preserve">          </w:t>
      </w:r>
      <w:r>
        <w:rPr/>
        <w:t>terms and conditions of employment under this Agreement. ACTION will put in</w:t>
      </w:r>
    </w:p>
    <w:p>
      <w:pPr>
        <w:pStyle w:val="Normal"/>
        <w:rPr/>
      </w:pPr>
      <w:r>
        <w:rPr/>
        <w:t xml:space="preserve">          </w:t>
      </w:r>
      <w:r>
        <w:rPr/>
        <w:t>place processes to ensure that accurate information is given to an employee about</w:t>
      </w:r>
    </w:p>
    <w:p>
      <w:pPr>
        <w:pStyle w:val="Normal"/>
        <w:rPr/>
      </w:pPr>
      <w:r>
        <w:rPr/>
        <w:t xml:space="preserve">          </w:t>
      </w:r>
      <w:r>
        <w:rPr/>
        <w:t>that employee’s terms and conditions of employment under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    Authority of the Chief Executive</w:t>
      </w:r>
    </w:p>
    <w:p>
      <w:pPr>
        <w:pStyle w:val="Normal"/>
        <w:rPr/>
      </w:pPr>
      <w:r>
        <w:rPr/>
        <w:t>6.1      The Chief Executive may, in writing, delegate any power or function that the Chief</w:t>
      </w:r>
    </w:p>
    <w:p>
      <w:pPr>
        <w:pStyle w:val="Normal"/>
        <w:rPr/>
      </w:pPr>
      <w:r>
        <w:rPr/>
        <w:t xml:space="preserve">         </w:t>
      </w:r>
      <w:r>
        <w:rPr/>
        <w:t>Executive has under this Agreement to another person or position within the</w:t>
      </w:r>
    </w:p>
    <w:p>
      <w:pPr>
        <w:pStyle w:val="Normal"/>
        <w:rPr/>
      </w:pPr>
      <w:r>
        <w:rPr/>
        <w:t xml:space="preserve">         </w:t>
      </w:r>
      <w:r>
        <w:rPr/>
        <w:t>Agency or within the ACT Public Service, subject to directions, except for this</w:t>
      </w:r>
    </w:p>
    <w:p>
      <w:pPr>
        <w:pStyle w:val="Normal"/>
        <w:rPr/>
      </w:pPr>
      <w:r>
        <w:rPr/>
        <w:t xml:space="preserve">         </w:t>
      </w:r>
      <w:r>
        <w:rPr/>
        <w:t>power of delegation.</w:t>
      </w:r>
    </w:p>
    <w:p>
      <w:pPr>
        <w:pStyle w:val="Normal"/>
        <w:rPr/>
      </w:pPr>
      <w:r>
        <w:rPr/>
        <w:t>6.2       This does not limit the power of the Chief Executive to authorise a person to act for</w:t>
      </w:r>
    </w:p>
    <w:p>
      <w:pPr>
        <w:pStyle w:val="Normal"/>
        <w:rPr/>
      </w:pPr>
      <w:r>
        <w:rPr/>
        <w:t xml:space="preserve">          </w:t>
      </w:r>
      <w:r>
        <w:rPr/>
        <w:t>and on the Chief Executive’s behalf.</w:t>
      </w:r>
    </w:p>
    <w:p>
      <w:pPr>
        <w:pStyle w:val="Normal"/>
        <w:rPr/>
      </w:pPr>
      <w:r>
        <w:rPr/>
        <w:t>6.3       The powers conferred though the operation of Clause 6.1 will not be sub-delegated.</w:t>
      </w:r>
    </w:p>
    <w:p>
      <w:pPr>
        <w:pStyle w:val="Normal"/>
        <w:rPr/>
      </w:pPr>
      <w:r>
        <w:rPr/>
        <w:t>6.4       To avoid doubt, in this Agreement reference to the Chief Executive may be taken to</w:t>
      </w:r>
    </w:p>
    <w:p>
      <w:pPr>
        <w:pStyle w:val="Normal"/>
        <w:rPr/>
      </w:pPr>
      <w:r>
        <w:rPr/>
        <w:t xml:space="preserve">          </w:t>
      </w:r>
      <w:r>
        <w:rPr/>
        <w:t>mean delegate where the Chief Executive has delegated the particular power or</w:t>
      </w:r>
    </w:p>
    <w:p>
      <w:pPr>
        <w:pStyle w:val="Normal"/>
        <w:rPr/>
      </w:pPr>
      <w:r>
        <w:rPr/>
        <w:t xml:space="preserve">          </w:t>
      </w:r>
      <w:r>
        <w:rPr/>
        <w:t>function under Clause 6.1.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    Variation to Agreement</w:t>
      </w:r>
    </w:p>
    <w:p>
      <w:pPr>
        <w:pStyle w:val="Normal"/>
        <w:rPr/>
      </w:pPr>
      <w:r>
        <w:rPr/>
        <w:t>7.1       This Agreement may be varied in accordance with the WR 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     Termination of Agreement</w:t>
      </w:r>
    </w:p>
    <w:p>
      <w:pPr>
        <w:pStyle w:val="Normal"/>
        <w:rPr/>
      </w:pPr>
      <w:r>
        <w:rPr/>
        <w:t>8.1      The parties agree that the maintenance of adherence to agreed terms and</w:t>
      </w:r>
    </w:p>
    <w:p>
      <w:pPr>
        <w:pStyle w:val="Normal"/>
        <w:rPr/>
      </w:pPr>
      <w:r>
        <w:rPr/>
        <w:t xml:space="preserve">         </w:t>
      </w:r>
      <w:r>
        <w:rPr/>
        <w:t>conditions of employment is a key component of good workplace relations and a</w:t>
      </w:r>
    </w:p>
    <w:p>
      <w:pPr>
        <w:pStyle w:val="Normal"/>
        <w:rPr/>
      </w:pPr>
      <w:r>
        <w:rPr/>
        <w:t xml:space="preserve">         </w:t>
      </w:r>
      <w:r>
        <w:rPr/>
        <w:t>dispute free workplace. The parties therefore agree that they will not exercise their</w:t>
      </w:r>
    </w:p>
    <w:p>
      <w:pPr>
        <w:pStyle w:val="Normal"/>
        <w:rPr/>
      </w:pPr>
      <w:r>
        <w:rPr/>
        <w:t xml:space="preserve">         </w:t>
      </w:r>
      <w:r>
        <w:rPr/>
        <w:t>right to unilaterally terminate this Agreement under Part 8, Division 9 Subdivision D</w:t>
      </w:r>
    </w:p>
    <w:p>
      <w:pPr>
        <w:pStyle w:val="Normal"/>
        <w:rPr/>
      </w:pPr>
      <w:r>
        <w:rPr/>
        <w:t xml:space="preserve">         </w:t>
      </w:r>
      <w:r>
        <w:rPr/>
        <w:t>of the WR Act.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2 WORKING IN 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B - Employment</w:t>
      </w:r>
    </w:p>
    <w:p>
      <w:pPr>
        <w:pStyle w:val="Normal"/>
        <w:rPr/>
      </w:pPr>
      <w:r>
        <w:rPr/>
        <w:t>9      Types of Employment</w:t>
      </w:r>
    </w:p>
    <w:p>
      <w:pPr>
        <w:pStyle w:val="Normal"/>
        <w:rPr/>
      </w:pPr>
      <w:r>
        <w:rPr/>
        <w:t>9.1       A person will be engaged under the PSM Act in one of the following categories:</w:t>
      </w:r>
    </w:p>
    <w:p>
      <w:pPr>
        <w:pStyle w:val="Normal"/>
        <w:rPr/>
      </w:pPr>
      <w:r>
        <w:rPr/>
        <w:t xml:space="preserve">                </w:t>
      </w:r>
      <w:r>
        <w:rPr/>
        <w:t>(a)    permanent employment on a full-time or permanent part-time basis,</w:t>
      </w:r>
    </w:p>
    <w:p>
      <w:pPr>
        <w:pStyle w:val="Normal"/>
        <w:rPr/>
      </w:pPr>
      <w:r>
        <w:rPr/>
        <w:t xml:space="preserve">                       </w:t>
      </w:r>
      <w:r>
        <w:rPr/>
        <w:t>including appointment with or without probation; or</w:t>
      </w:r>
    </w:p>
    <w:p>
      <w:pPr>
        <w:pStyle w:val="Normal"/>
        <w:rPr/>
      </w:pPr>
      <w:r>
        <w:rPr/>
        <w:t xml:space="preserve">                </w:t>
      </w:r>
      <w:r>
        <w:rPr/>
        <w:t>(b)    short term temporary employment for a period not exceeding twelve</w:t>
      </w:r>
    </w:p>
    <w:p>
      <w:pPr>
        <w:pStyle w:val="Normal"/>
        <w:rPr/>
      </w:pPr>
      <w:r>
        <w:rPr/>
        <w:t xml:space="preserve">                       </w:t>
      </w:r>
      <w:r>
        <w:rPr/>
        <w:t>months on a full-time or part-time basis, engaged for a specified period</w:t>
      </w:r>
    </w:p>
    <w:p>
      <w:pPr>
        <w:pStyle w:val="Normal"/>
        <w:rPr/>
      </w:pPr>
      <w:r>
        <w:rPr/>
        <w:t xml:space="preserve">                       </w:t>
      </w:r>
      <w:r>
        <w:rPr/>
        <w:t>of time or for a specified task or as an apprentice, trainee; or cadet.</w:t>
      </w:r>
    </w:p>
    <w:p>
      <w:pPr>
        <w:pStyle w:val="Normal"/>
        <w:rPr/>
      </w:pPr>
      <w:r>
        <w:rPr/>
        <w:t xml:space="preserve">                </w:t>
      </w:r>
      <w:r>
        <w:rPr/>
        <w:t>(c)    long term temporary employment for a period greater than twelve</w:t>
      </w:r>
    </w:p>
    <w:p>
      <w:pPr>
        <w:pStyle w:val="Normal"/>
        <w:rPr/>
      </w:pPr>
      <w:r>
        <w:rPr/>
        <w:t xml:space="preserve">                       </w:t>
      </w:r>
      <w:r>
        <w:rPr/>
        <w:t>months but not exceeding five years on a full-time or part-time basis,</w:t>
      </w:r>
    </w:p>
    <w:p>
      <w:pPr>
        <w:pStyle w:val="Normal"/>
        <w:rPr/>
      </w:pPr>
      <w:r>
        <w:rPr/>
        <w:t xml:space="preserve">                       </w:t>
      </w:r>
      <w:r>
        <w:rPr/>
        <w:t>engaged for a specified period of time or for a specified task or as an</w:t>
      </w:r>
    </w:p>
    <w:p>
      <w:pPr>
        <w:pStyle w:val="Normal"/>
        <w:rPr/>
      </w:pPr>
      <w:r>
        <w:rPr/>
        <w:t xml:space="preserve">                       </w:t>
      </w:r>
      <w:r>
        <w:rPr/>
        <w:t>apprentice, trainee; or cadet.</w:t>
      </w:r>
    </w:p>
    <w:p>
      <w:pPr>
        <w:pStyle w:val="Normal"/>
        <w:rPr/>
      </w:pPr>
      <w:r>
        <w:rPr/>
        <w:t xml:space="preserve">                </w:t>
      </w:r>
      <w:r>
        <w:rPr/>
        <w:t>(d)    temporary casual employment.</w:t>
      </w:r>
    </w:p>
    <w:p>
      <w:pPr>
        <w:pStyle w:val="Normal"/>
        <w:rPr/>
      </w:pPr>
      <w:r>
        <w:rPr/>
        <w:t>9.2        Persons engaged on a part-time basis will receive, on a proportionate basis,</w:t>
      </w:r>
    </w:p>
    <w:p>
      <w:pPr>
        <w:pStyle w:val="Normal"/>
        <w:rPr/>
      </w:pPr>
      <w:r>
        <w:rPr/>
        <w:t xml:space="preserve">           </w:t>
      </w:r>
      <w:r>
        <w:rPr/>
        <w:t>equivalent pay and conditions to those of full time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 Notice of Engagement</w:t>
      </w:r>
    </w:p>
    <w:p>
      <w:pPr>
        <w:pStyle w:val="Normal"/>
        <w:rPr/>
      </w:pPr>
      <w:r>
        <w:rPr/>
        <w:t>10.1   At the time of appointment or engagement the Chief Executive will inform each</w:t>
      </w:r>
    </w:p>
    <w:p>
      <w:pPr>
        <w:pStyle w:val="Normal"/>
        <w:rPr/>
      </w:pPr>
      <w:r>
        <w:rPr/>
        <w:t xml:space="preserve">       </w:t>
      </w:r>
      <w:r>
        <w:rPr/>
        <w:t>person in writing of the terms of the person’s employment, including:</w:t>
      </w:r>
    </w:p>
    <w:p>
      <w:pPr>
        <w:pStyle w:val="Normal"/>
        <w:rPr/>
      </w:pPr>
      <w:r>
        <w:rPr/>
        <w:t xml:space="preserve">          </w:t>
      </w:r>
      <w:r>
        <w:rPr/>
        <w:t>(a)          the type of employment; and</w:t>
      </w:r>
    </w:p>
    <w:p>
      <w:pPr>
        <w:pStyle w:val="Normal"/>
        <w:rPr/>
      </w:pPr>
      <w:r>
        <w:rPr/>
        <w:t xml:space="preserve">          </w:t>
      </w:r>
      <w:r>
        <w:rPr/>
        <w:t>(b)          whether a probationary period applies and the expected duration of the</w:t>
      </w:r>
    </w:p>
    <w:p>
      <w:pPr>
        <w:pStyle w:val="Normal"/>
        <w:rPr/>
      </w:pPr>
      <w:r>
        <w:rPr/>
        <w:t xml:space="preserve">                       </w:t>
      </w:r>
      <w:r>
        <w:rPr/>
        <w:t>period; and</w:t>
      </w:r>
    </w:p>
    <w:p>
      <w:pPr>
        <w:pStyle w:val="Normal"/>
        <w:rPr/>
      </w:pPr>
      <w:r>
        <w:rPr/>
        <w:t xml:space="preserve">          </w:t>
      </w:r>
      <w:r>
        <w:rPr/>
        <w:t>(c)          if the person is engaged as a fixed term employee, the duration of the</w:t>
      </w:r>
    </w:p>
    <w:p>
      <w:pPr>
        <w:pStyle w:val="Normal"/>
        <w:rPr/>
      </w:pPr>
      <w:r>
        <w:rPr/>
        <w:t xml:space="preserve">                       </w:t>
      </w:r>
      <w:r>
        <w:rPr/>
        <w:t>engagement; and</w:t>
      </w:r>
    </w:p>
    <w:p>
      <w:pPr>
        <w:pStyle w:val="Normal"/>
        <w:rPr/>
      </w:pPr>
      <w:r>
        <w:rPr/>
        <w:t xml:space="preserve">          </w:t>
      </w:r>
      <w:r>
        <w:rPr/>
        <w:t>(d)          the ordinary weekly hours; and</w:t>
      </w:r>
    </w:p>
    <w:p>
      <w:pPr>
        <w:pStyle w:val="Normal"/>
        <w:rPr/>
      </w:pPr>
      <w:r>
        <w:rPr/>
        <w:t xml:space="preserve">          </w:t>
      </w:r>
      <w:r>
        <w:rPr/>
        <w:t>(e)          the ordinary weekly hours before overtime is payable; and</w:t>
      </w:r>
    </w:p>
    <w:p>
      <w:pPr>
        <w:pStyle w:val="Normal"/>
        <w:rPr/>
      </w:pPr>
      <w:r>
        <w:rPr/>
        <w:t xml:space="preserve">          </w:t>
      </w:r>
      <w:r>
        <w:rPr/>
        <w:t>(f)          a list of the main instruments governing the terms and conditions of the</w:t>
      </w:r>
    </w:p>
    <w:p>
      <w:pPr>
        <w:pStyle w:val="Normal"/>
        <w:rPr/>
      </w:pPr>
      <w:r>
        <w:rPr/>
        <w:t xml:space="preserve">                       </w:t>
      </w:r>
      <w:r>
        <w:rPr/>
        <w:t>person’s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 Notice of Termination</w:t>
      </w:r>
    </w:p>
    <w:p>
      <w:pPr>
        <w:pStyle w:val="Normal"/>
        <w:rPr/>
      </w:pPr>
      <w:r>
        <w:rPr/>
        <w:t>11.1   Where ACTION initiates the termination of an employee’sACTION, the Chief</w:t>
      </w:r>
    </w:p>
    <w:p>
      <w:pPr>
        <w:pStyle w:val="Normal"/>
        <w:rPr/>
      </w:pPr>
      <w:r>
        <w:rPr/>
        <w:t xml:space="preserve">       </w:t>
      </w:r>
      <w:r>
        <w:rPr/>
        <w:t>Executive will give the person written notice of termination in accordance with the</w:t>
      </w:r>
    </w:p>
    <w:p>
      <w:pPr>
        <w:pStyle w:val="Normal"/>
        <w:rPr/>
      </w:pPr>
      <w:r>
        <w:rPr/>
        <w:t xml:space="preserve">       </w:t>
      </w:r>
      <w:r>
        <w:rPr/>
        <w:t>WR Act.</w:t>
      </w:r>
    </w:p>
    <w:p>
      <w:pPr>
        <w:pStyle w:val="Normal"/>
        <w:rPr/>
      </w:pPr>
      <w:r>
        <w:rPr/>
        <w:t>11.2       Where an employee’s employment is terminated at the initiative of the employee,</w:t>
      </w:r>
    </w:p>
    <w:p>
      <w:pPr>
        <w:pStyle w:val="Normal"/>
        <w:rPr/>
      </w:pPr>
      <w:r>
        <w:rPr/>
        <w:t xml:space="preserve">           </w:t>
      </w:r>
      <w:r>
        <w:rPr/>
        <w:t>the employee will provide written notice of their resignation from ACTION to the</w:t>
      </w:r>
    </w:p>
    <w:p>
      <w:pPr>
        <w:pStyle w:val="Normal"/>
        <w:rPr/>
      </w:pPr>
      <w:r>
        <w:rPr/>
        <w:t xml:space="preserve">           </w:t>
      </w:r>
      <w:r>
        <w:rPr/>
        <w:t>Chief Executive at least two weeks prior to the proposed date of the resignation.</w:t>
      </w:r>
    </w:p>
    <w:p>
      <w:pPr>
        <w:pStyle w:val="Normal"/>
        <w:rPr/>
      </w:pPr>
      <w:r>
        <w:rPr/>
        <w:t>11.3       The period of notice required in Clause 11.2 may be reduced by agreement in</w:t>
      </w:r>
    </w:p>
    <w:p>
      <w:pPr>
        <w:pStyle w:val="Normal"/>
        <w:rPr/>
      </w:pPr>
      <w:r>
        <w:rPr/>
        <w:t xml:space="preserve">           </w:t>
      </w:r>
      <w:r>
        <w:rPr/>
        <w:t>writing between the employee and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 Casual and Temporary Employment</w:t>
      </w:r>
    </w:p>
    <w:p>
      <w:pPr>
        <w:pStyle w:val="Normal"/>
        <w:rPr/>
      </w:pPr>
      <w:r>
        <w:rPr/>
        <w:t>12.1  The parties are committed to promoting permanent employment and job security for</w:t>
      </w:r>
    </w:p>
    <w:p>
      <w:pPr>
        <w:pStyle w:val="Normal"/>
        <w:rPr/>
      </w:pPr>
      <w:r>
        <w:rPr/>
        <w:t xml:space="preserve">      </w:t>
      </w:r>
      <w:r>
        <w:rPr/>
        <w:t>employees within the ACTPS and accordingly agree to the provisions in this clause</w:t>
      </w:r>
    </w:p>
    <w:p>
      <w:pPr>
        <w:pStyle w:val="Normal"/>
        <w:rPr/>
      </w:pPr>
      <w:r>
        <w:rPr/>
        <w:t>12.2       In order to promote permanent employment for employees in the ACTPS, ACTION</w:t>
      </w:r>
    </w:p>
    <w:p>
      <w:pPr>
        <w:pStyle w:val="Normal"/>
        <w:rPr/>
      </w:pPr>
      <w:r>
        <w:rPr/>
        <w:t xml:space="preserve">           </w:t>
      </w:r>
      <w:r>
        <w:rPr/>
        <w:t>will endeavour to minimise the use of temporary and casual employment.</w:t>
      </w:r>
    </w:p>
    <w:p>
      <w:pPr>
        <w:pStyle w:val="Normal"/>
        <w:rPr/>
      </w:pPr>
      <w:r>
        <w:rPr/>
        <w:t>12.3       ACTION agrees to the use of temporary employees only where there is no officer</w:t>
      </w:r>
    </w:p>
    <w:p>
      <w:pPr>
        <w:pStyle w:val="Normal"/>
        <w:rPr/>
      </w:pPr>
      <w:r>
        <w:rPr/>
        <w:t xml:space="preserve">           </w:t>
      </w:r>
      <w:r>
        <w:rPr/>
        <w:t>available in ACTION with the expertise, skills or qualifications required for the</w:t>
      </w:r>
    </w:p>
    <w:p>
      <w:pPr>
        <w:pStyle w:val="Normal"/>
        <w:rPr/>
      </w:pPr>
      <w:r>
        <w:rPr/>
        <w:t xml:space="preserve">           </w:t>
      </w:r>
      <w:r>
        <w:rPr/>
        <w:t>duties to be performed or the assistance of a temporary nature is required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ACTION for the performance of urgent or specialised work within ACTION and it is</w:t>
      </w:r>
    </w:p>
    <w:p>
      <w:pPr>
        <w:pStyle w:val="Normal"/>
        <w:rPr/>
      </w:pPr>
      <w:r>
        <w:rPr/>
        <w:t xml:space="preserve">         </w:t>
      </w:r>
      <w:r>
        <w:rPr/>
        <w:t>not practical in the circumstances to use the services of an existing officer.</w:t>
      </w:r>
    </w:p>
    <w:p>
      <w:pPr>
        <w:pStyle w:val="Normal"/>
        <w:rPr/>
      </w:pPr>
      <w:r>
        <w:rPr/>
        <w:t>12.4     The parties acknowledge that there may be circumstances where ACTION has to</w:t>
      </w:r>
    </w:p>
    <w:p>
      <w:pPr>
        <w:pStyle w:val="Normal"/>
        <w:rPr/>
      </w:pPr>
      <w:r>
        <w:rPr/>
        <w:t xml:space="preserve">         </w:t>
      </w:r>
      <w:r>
        <w:rPr/>
        <w:t>undertake a program or task that requires dedicated resources by persons with</w:t>
      </w:r>
    </w:p>
    <w:p>
      <w:pPr>
        <w:pStyle w:val="Normal"/>
        <w:rPr/>
      </w:pPr>
      <w:r>
        <w:rPr/>
        <w:t xml:space="preserve">         </w:t>
      </w:r>
      <w:r>
        <w:rPr/>
        <w:t>skills or experience for which the engagement of such persons on a casual basis is</w:t>
      </w:r>
    </w:p>
    <w:p>
      <w:pPr>
        <w:pStyle w:val="Normal"/>
        <w:rPr/>
      </w:pPr>
      <w:r>
        <w:rPr/>
        <w:t xml:space="preserve">         </w:t>
      </w:r>
      <w:r>
        <w:rPr/>
        <w:t>needed for operational requirements.ACTION</w:t>
      </w:r>
    </w:p>
    <w:p>
      <w:pPr>
        <w:pStyle w:val="Normal"/>
        <w:rPr/>
      </w:pPr>
      <w:r>
        <w:rPr/>
        <w:t>12.5     However, where any proposed employment arrangements will involve a regular and</w:t>
      </w:r>
    </w:p>
    <w:p>
      <w:pPr>
        <w:pStyle w:val="Normal"/>
        <w:rPr/>
      </w:pPr>
      <w:r>
        <w:rPr/>
        <w:t xml:space="preserve">         </w:t>
      </w:r>
      <w:r>
        <w:rPr/>
        <w:t>systematic pattern of work and where the person has a reasonable expectation that</w:t>
      </w:r>
    </w:p>
    <w:p>
      <w:pPr>
        <w:pStyle w:val="Normal"/>
        <w:rPr/>
      </w:pPr>
      <w:r>
        <w:rPr/>
        <w:t xml:space="preserve">         </w:t>
      </w:r>
      <w:r>
        <w:rPr/>
        <w:t>such arrangements will continue, then ACTION should consider engaging the</w:t>
      </w:r>
    </w:p>
    <w:p>
      <w:pPr>
        <w:pStyle w:val="Normal"/>
        <w:rPr/>
      </w:pPr>
      <w:r>
        <w:rPr/>
        <w:t xml:space="preserve">         </w:t>
      </w:r>
      <w:r>
        <w:rPr/>
        <w:t>person on a different basis, including on a permanent or temporary basis.</w:t>
      </w:r>
    </w:p>
    <w:p>
      <w:pPr>
        <w:pStyle w:val="Normal"/>
        <w:rPr/>
      </w:pPr>
      <w:r>
        <w:rPr/>
        <w:t>12.6     Where a position has been nominally vacant for a continuous period exceeding</w:t>
      </w:r>
    </w:p>
    <w:p>
      <w:pPr>
        <w:pStyle w:val="Normal"/>
        <w:rPr/>
      </w:pPr>
      <w:r>
        <w:rPr/>
        <w:t xml:space="preserve">         </w:t>
      </w:r>
      <w:r>
        <w:rPr/>
        <w:t>twelve months, ACTION will consult with the relevant Workplace Steering</w:t>
      </w:r>
    </w:p>
    <w:p>
      <w:pPr>
        <w:pStyle w:val="Normal"/>
        <w:rPr/>
      </w:pPr>
      <w:r>
        <w:rPr/>
        <w:t xml:space="preserve">         </w:t>
      </w:r>
      <w:r>
        <w:rPr/>
        <w:t>Committee on the circumstances for this and the feasibility of proceeding to fill the</w:t>
      </w:r>
    </w:p>
    <w:p>
      <w:pPr>
        <w:pStyle w:val="Normal"/>
        <w:rPr/>
      </w:pPr>
      <w:r>
        <w:rPr/>
        <w:t xml:space="preserve">         </w:t>
      </w:r>
      <w:r>
        <w:rPr/>
        <w:t>position on a permanent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C - Probation</w:t>
      </w:r>
    </w:p>
    <w:p>
      <w:pPr>
        <w:pStyle w:val="Normal"/>
        <w:rPr/>
      </w:pPr>
      <w:r>
        <w:rPr/>
        <w:t>13 Probation</w:t>
      </w:r>
    </w:p>
    <w:p>
      <w:pPr>
        <w:pStyle w:val="Normal"/>
        <w:rPr/>
      </w:pPr>
      <w:r>
        <w:rPr/>
        <w:t>13.1  The provisions of the PSM Act concerning employment on probation will continue to</w:t>
      </w:r>
    </w:p>
    <w:p>
      <w:pPr>
        <w:pStyle w:val="Normal"/>
        <w:rPr/>
      </w:pPr>
      <w:r>
        <w:rPr/>
        <w:t xml:space="preserve">      </w:t>
      </w:r>
      <w:r>
        <w:rPr/>
        <w:t>apply, as modified by this clause. This clause only applies to officers.</w:t>
      </w:r>
    </w:p>
    <w:p>
      <w:pPr>
        <w:pStyle w:val="Normal"/>
        <w:rPr/>
      </w:pPr>
      <w:r>
        <w:rPr/>
        <w:t>13.2     Where a person is appointed on probation under the PSM Act, the period of</w:t>
      </w:r>
    </w:p>
    <w:p>
      <w:pPr>
        <w:pStyle w:val="Normal"/>
        <w:rPr/>
      </w:pPr>
      <w:r>
        <w:rPr/>
        <w:t xml:space="preserve">         </w:t>
      </w:r>
      <w:r>
        <w:rPr/>
        <w:t>probation will be determined in advance and will be three months or less, or more</w:t>
      </w:r>
    </w:p>
    <w:p>
      <w:pPr>
        <w:pStyle w:val="Normal"/>
        <w:rPr/>
      </w:pPr>
      <w:r>
        <w:rPr/>
        <w:t xml:space="preserve">         </w:t>
      </w:r>
      <w:r>
        <w:rPr/>
        <w:t>than three months if this is reasonable, having regard to the particular</w:t>
      </w:r>
    </w:p>
    <w:p>
      <w:pPr>
        <w:pStyle w:val="Normal"/>
        <w:rPr/>
      </w:pPr>
      <w:r>
        <w:rPr/>
        <w:t xml:space="preserve">         </w:t>
      </w:r>
      <w:r>
        <w:rPr/>
        <w:t>circumstances of the employment.</w:t>
      </w:r>
    </w:p>
    <w:p>
      <w:pPr>
        <w:pStyle w:val="Normal"/>
        <w:rPr/>
      </w:pPr>
      <w:r>
        <w:rPr/>
        <w:t>13.3     At the time of an offer of employment on probation, the Chief Executive will inform</w:t>
      </w:r>
    </w:p>
    <w:p>
      <w:pPr>
        <w:pStyle w:val="Normal"/>
        <w:rPr/>
      </w:pPr>
      <w:r>
        <w:rPr/>
        <w:t xml:space="preserve">         </w:t>
      </w:r>
      <w:r>
        <w:rPr/>
        <w:t>the person in writing of the period of probation that will apply.</w:t>
      </w:r>
    </w:p>
    <w:p>
      <w:pPr>
        <w:pStyle w:val="Normal"/>
        <w:rPr/>
      </w:pPr>
      <w:r>
        <w:rPr/>
        <w:t>13.4     At the time a person is appointed on probation, the Chief Executive will inform the</w:t>
      </w:r>
    </w:p>
    <w:p>
      <w:pPr>
        <w:pStyle w:val="Normal"/>
        <w:rPr/>
      </w:pPr>
      <w:r>
        <w:rPr/>
        <w:t xml:space="preserve">         </w:t>
      </w:r>
      <w:r>
        <w:rPr/>
        <w:t>person in writing of the criteria and objectives to be met for the appointment to be</w:t>
      </w:r>
    </w:p>
    <w:p>
      <w:pPr>
        <w:pStyle w:val="Normal"/>
        <w:rPr/>
      </w:pPr>
      <w:r>
        <w:rPr/>
        <w:t xml:space="preserve">         </w:t>
      </w:r>
      <w:r>
        <w:rPr/>
        <w:t>confirmed.</w:t>
      </w:r>
    </w:p>
    <w:p>
      <w:pPr>
        <w:pStyle w:val="Normal"/>
        <w:rPr/>
      </w:pPr>
      <w:r>
        <w:rPr/>
        <w:t>13.5     Probation will provide a supportive process for the officer during which mutual</w:t>
      </w:r>
    </w:p>
    <w:p>
      <w:pPr>
        <w:pStyle w:val="Normal"/>
        <w:rPr/>
      </w:pPr>
      <w:r>
        <w:rPr/>
        <w:t xml:space="preserve">         </w:t>
      </w:r>
      <w:r>
        <w:rPr/>
        <w:t>evaluation and decisions about permanent appointment can be made.</w:t>
      </w:r>
    </w:p>
    <w:p>
      <w:pPr>
        <w:pStyle w:val="Normal"/>
        <w:rPr/>
      </w:pPr>
      <w:r>
        <w:rPr/>
        <w:t>13.6     There must be at least two formal assessments of an officer during the probationary</w:t>
      </w:r>
    </w:p>
    <w:p>
      <w:pPr>
        <w:pStyle w:val="Normal"/>
        <w:rPr/>
      </w:pPr>
      <w:r>
        <w:rPr/>
        <w:t xml:space="preserve">         </w:t>
      </w:r>
      <w:r>
        <w:rPr/>
        <w:t>period. These reviews must be at least four weeks apart. The Chief Executive</w:t>
      </w:r>
    </w:p>
    <w:p>
      <w:pPr>
        <w:pStyle w:val="Normal"/>
        <w:rPr/>
      </w:pPr>
      <w:r>
        <w:rPr/>
        <w:t xml:space="preserve">         </w:t>
      </w:r>
      <w:r>
        <w:rPr/>
        <w:t>must provide the officer with a copy of the assessment report. The officer must be</w:t>
      </w:r>
    </w:p>
    <w:p>
      <w:pPr>
        <w:pStyle w:val="Normal"/>
        <w:rPr/>
      </w:pPr>
      <w:r>
        <w:rPr/>
        <w:t xml:space="preserve">         </w:t>
      </w:r>
      <w:r>
        <w:rPr/>
        <w:t>provided with an opportunity to respond within seven working days. If the</w:t>
      </w:r>
    </w:p>
    <w:p>
      <w:pPr>
        <w:pStyle w:val="Normal"/>
        <w:rPr/>
      </w:pPr>
      <w:r>
        <w:rPr/>
        <w:t xml:space="preserve">         </w:t>
      </w:r>
      <w:r>
        <w:rPr/>
        <w:t>assessment is sufficiently negative for the manager/supervisor to consider</w:t>
      </w:r>
    </w:p>
    <w:p>
      <w:pPr>
        <w:pStyle w:val="Normal"/>
        <w:rPr/>
      </w:pPr>
      <w:r>
        <w:rPr/>
        <w:t xml:space="preserve">         </w:t>
      </w:r>
      <w:r>
        <w:rPr/>
        <w:t>recommending that the Chief Executive terminate the employment, that opinion will</w:t>
      </w:r>
    </w:p>
    <w:p>
      <w:pPr>
        <w:pStyle w:val="Normal"/>
        <w:rPr/>
      </w:pPr>
      <w:r>
        <w:rPr/>
        <w:t xml:space="preserve">         </w:t>
      </w:r>
      <w:r>
        <w:rPr/>
        <w:t>be included in the assessment report.</w:t>
      </w:r>
    </w:p>
    <w:p>
      <w:pPr>
        <w:pStyle w:val="Normal"/>
        <w:rPr/>
      </w:pPr>
      <w:r>
        <w:rPr/>
        <w:t>13.7     Where the period of probation is longer than three months, the assessment reviews</w:t>
      </w:r>
    </w:p>
    <w:p>
      <w:pPr>
        <w:pStyle w:val="Normal"/>
        <w:rPr/>
      </w:pPr>
      <w:r>
        <w:rPr/>
        <w:t xml:space="preserve">         </w:t>
      </w:r>
      <w:r>
        <w:rPr/>
        <w:t>should be carried at intervals of one month for the first two months and then on a</w:t>
      </w:r>
    </w:p>
    <w:p>
      <w:pPr>
        <w:pStyle w:val="Normal"/>
        <w:rPr/>
      </w:pPr>
      <w:r>
        <w:rPr/>
        <w:t xml:space="preserve">         </w:t>
      </w:r>
      <w:r>
        <w:rPr/>
        <w:t>regular basis. The timing of these assessment reviews will be determined in</w:t>
      </w:r>
    </w:p>
    <w:p>
      <w:pPr>
        <w:pStyle w:val="Normal"/>
        <w:rPr/>
      </w:pPr>
      <w:r>
        <w:rPr/>
        <w:t xml:space="preserve">         </w:t>
      </w:r>
      <w:r>
        <w:rPr/>
        <w:t>advance and notified to the person at the time of appointment on probation.</w:t>
      </w:r>
    </w:p>
    <w:p>
      <w:pPr>
        <w:pStyle w:val="Normal"/>
        <w:rPr/>
      </w:pPr>
      <w:r>
        <w:rPr/>
        <w:t>13.8     The termination of the appointment of an officer on probation will be in accordance</w:t>
      </w:r>
    </w:p>
    <w:p>
      <w:pPr>
        <w:pStyle w:val="Normal"/>
        <w:rPr/>
      </w:pPr>
      <w:r>
        <w:rPr/>
        <w:t xml:space="preserve">         </w:t>
      </w:r>
      <w:r>
        <w:rPr/>
        <w:t>with Section 70 of the PSM Act.</w:t>
      </w:r>
    </w:p>
    <w:p>
      <w:pPr>
        <w:pStyle w:val="Normal"/>
        <w:rPr/>
      </w:pPr>
      <w:r>
        <w:rPr/>
        <w:t>13.9     A decision of the Chief Executive under Clause 13.8 to terminate the appointment</w:t>
      </w:r>
    </w:p>
    <w:p>
      <w:pPr>
        <w:pStyle w:val="Normal"/>
        <w:rPr/>
      </w:pPr>
      <w:r>
        <w:rPr/>
        <w:t xml:space="preserve">         </w:t>
      </w:r>
      <w:r>
        <w:rPr/>
        <w:t>of an officer on probation is excluded from the Internal Review Procedures (Section</w:t>
      </w:r>
    </w:p>
    <w:p>
      <w:pPr>
        <w:pStyle w:val="Normal"/>
        <w:rPr/>
      </w:pPr>
      <w:r>
        <w:rPr/>
        <w:t xml:space="preserve">         </w:t>
      </w:r>
      <w:r>
        <w:rPr/>
        <w:t>S of Division 1) and Appeal Mechanisms (Section T of Division 1) of this</w:t>
      </w:r>
    </w:p>
    <w:p>
      <w:pPr>
        <w:pStyle w:val="Normal"/>
        <w:rPr/>
      </w:pPr>
      <w:r>
        <w:rPr/>
        <w:t xml:space="preserve">         </w:t>
      </w:r>
      <w:r>
        <w:rPr/>
        <w:t>Agreement.</w:t>
      </w:r>
    </w:p>
    <w:p>
      <w:pPr>
        <w:pStyle w:val="Normal"/>
        <w:rPr/>
      </w:pPr>
      <w:r>
        <w:rPr/>
        <w:t>13.10    To avoid doubt, an officer on probation is able to seek a review of the officer’s</w:t>
      </w:r>
    </w:p>
    <w:p>
      <w:pPr>
        <w:pStyle w:val="Normal"/>
        <w:rPr/>
      </w:pPr>
      <w:r>
        <w:rPr/>
        <w:t xml:space="preserve">         </w:t>
      </w:r>
      <w:r>
        <w:rPr/>
        <w:t>probation under the Internal Review Procedures in Section S of Division 1 of this</w:t>
      </w:r>
    </w:p>
    <w:p>
      <w:pPr>
        <w:pStyle w:val="Normal"/>
        <w:rPr/>
      </w:pPr>
      <w:r>
        <w:rPr/>
        <w:t xml:space="preserve">         </w:t>
      </w:r>
      <w:r>
        <w:rPr/>
        <w:t>Agreement, except in relation to a decision to terminate the officer’s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15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D - Selection and Advancement</w:t>
      </w:r>
    </w:p>
    <w:p>
      <w:pPr>
        <w:pStyle w:val="Normal"/>
        <w:rPr/>
      </w:pPr>
      <w:r>
        <w:rPr/>
        <w:t>14 Improved Attraction and Retention</w:t>
      </w:r>
    </w:p>
    <w:p>
      <w:pPr>
        <w:pStyle w:val="Normal"/>
        <w:rPr/>
      </w:pPr>
      <w:r>
        <w:rPr/>
        <w:t>14.1  The Agency, in consultation with the Agency Consultative Committee, will consult</w:t>
      </w:r>
    </w:p>
    <w:p>
      <w:pPr>
        <w:pStyle w:val="Normal"/>
        <w:rPr/>
      </w:pPr>
      <w:r>
        <w:rPr/>
        <w:t xml:space="preserve">      </w:t>
      </w:r>
      <w:r>
        <w:rPr/>
        <w:t>during the life of this Agreement to develop strategies to assist the Agency in</w:t>
      </w:r>
    </w:p>
    <w:p>
      <w:pPr>
        <w:pStyle w:val="Normal"/>
        <w:rPr/>
      </w:pPr>
      <w:r>
        <w:rPr/>
        <w:t xml:space="preserve">      </w:t>
      </w:r>
      <w:r>
        <w:rPr/>
        <w:t>attracting and retaining suitable employees. This will involve development of</w:t>
      </w:r>
    </w:p>
    <w:p>
      <w:pPr>
        <w:pStyle w:val="Normal"/>
        <w:rPr/>
      </w:pPr>
      <w:r>
        <w:rPr/>
        <w:t xml:space="preserve">      </w:t>
      </w:r>
      <w:r>
        <w:rPr/>
        <w:t>appropriate strategies and processes, including the conduct of surveys of staff, to</w:t>
      </w:r>
    </w:p>
    <w:p>
      <w:pPr>
        <w:pStyle w:val="Normal"/>
        <w:rPr/>
      </w:pPr>
      <w:r>
        <w:rPr/>
        <w:t xml:space="preserve">      </w:t>
      </w:r>
      <w:r>
        <w:rPr/>
        <w:t>assist this objective.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 Promotion after Acting</w:t>
      </w:r>
    </w:p>
    <w:p>
      <w:pPr>
        <w:pStyle w:val="Normal"/>
        <w:rPr/>
      </w:pPr>
      <w:r>
        <w:rPr/>
        <w:t>15.1  The Chief Executive may approve the promotion of an officer into a nominally</w:t>
      </w:r>
    </w:p>
    <w:p>
      <w:pPr>
        <w:pStyle w:val="Normal"/>
        <w:rPr/>
      </w:pPr>
      <w:r>
        <w:rPr/>
        <w:t xml:space="preserve">      </w:t>
      </w:r>
      <w:r>
        <w:rPr/>
        <w:t>vacant position without an additional selection process where:</w:t>
      </w:r>
    </w:p>
    <w:p>
      <w:pPr>
        <w:pStyle w:val="Normal"/>
        <w:rPr/>
      </w:pPr>
      <w:r>
        <w:rPr/>
        <w:t xml:space="preserve">         </w:t>
      </w:r>
      <w:r>
        <w:rPr/>
        <w:t>(a)         the officer has acted in the vacant position (or a position with identical</w:t>
      </w:r>
    </w:p>
    <w:p>
      <w:pPr>
        <w:pStyle w:val="Normal"/>
        <w:rPr/>
      </w:pPr>
      <w:r>
        <w:rPr/>
        <w:t xml:space="preserve">                     </w:t>
      </w:r>
      <w:r>
        <w:rPr/>
        <w:t>selection criteria) for a period of more than twelve continuous months</w:t>
      </w:r>
    </w:p>
    <w:p>
      <w:pPr>
        <w:pStyle w:val="Normal"/>
        <w:rPr/>
      </w:pPr>
      <w:r>
        <w:rPr/>
        <w:t xml:space="preserve">                     </w:t>
      </w:r>
      <w:r>
        <w:rPr/>
        <w:t>and has undergone a merit selection process in order to act in the</w:t>
      </w:r>
    </w:p>
    <w:p>
      <w:pPr>
        <w:pStyle w:val="Normal"/>
        <w:rPr/>
      </w:pPr>
      <w:r>
        <w:rPr/>
        <w:t xml:space="preserve">                     </w:t>
      </w:r>
      <w:r>
        <w:rPr/>
        <w:t>position; and</w:t>
      </w:r>
    </w:p>
    <w:p>
      <w:pPr>
        <w:pStyle w:val="Normal"/>
        <w:rPr/>
      </w:pPr>
      <w:r>
        <w:rPr/>
        <w:t xml:space="preserve">         </w:t>
      </w:r>
      <w:r>
        <w:rPr/>
        <w:t>(b)         the vacant position was initially advertised for a minimum period of six</w:t>
      </w:r>
    </w:p>
    <w:p>
      <w:pPr>
        <w:pStyle w:val="Normal"/>
        <w:rPr/>
      </w:pPr>
      <w:r>
        <w:rPr/>
        <w:t xml:space="preserve">                     </w:t>
      </w:r>
      <w:r>
        <w:rPr/>
        <w:t>months with the possibility of an extension; and</w:t>
      </w:r>
    </w:p>
    <w:p>
      <w:pPr>
        <w:pStyle w:val="Normal"/>
        <w:rPr/>
      </w:pPr>
      <w:r>
        <w:rPr/>
        <w:t xml:space="preserve">         </w:t>
      </w:r>
      <w:r>
        <w:rPr/>
        <w:t>(c)         organisational requirements and financing for the position exist; and</w:t>
      </w:r>
    </w:p>
    <w:p>
      <w:pPr>
        <w:pStyle w:val="Normal"/>
        <w:rPr/>
      </w:pPr>
      <w:r>
        <w:rPr/>
        <w:t xml:space="preserve">         </w:t>
      </w:r>
      <w:r>
        <w:rPr/>
        <w:t>(d)         on reasonable grounds an additional merit selection process would not</w:t>
      </w:r>
    </w:p>
    <w:p>
      <w:pPr>
        <w:pStyle w:val="Normal"/>
        <w:rPr/>
      </w:pPr>
      <w:r>
        <w:rPr/>
        <w:t xml:space="preserve">                     </w:t>
      </w:r>
      <w:r>
        <w:rPr/>
        <w:t>identify a more meritorious applicant than the position’s present</w:t>
      </w:r>
    </w:p>
    <w:p>
      <w:pPr>
        <w:pStyle w:val="Normal"/>
        <w:rPr/>
      </w:pPr>
      <w:r>
        <w:rPr/>
        <w:t xml:space="preserve">                     </w:t>
      </w:r>
      <w:r>
        <w:rPr/>
        <w:t>occupant; and</w:t>
      </w:r>
    </w:p>
    <w:p>
      <w:pPr>
        <w:pStyle w:val="Normal"/>
        <w:rPr/>
      </w:pPr>
      <w:r>
        <w:rPr/>
        <w:t xml:space="preserve">         </w:t>
      </w:r>
      <w:r>
        <w:rPr/>
        <w:t>(e)         immediately before the promotion, the officer’s manager assesses the</w:t>
      </w:r>
    </w:p>
    <w:p>
      <w:pPr>
        <w:pStyle w:val="Normal"/>
        <w:rPr/>
      </w:pPr>
      <w:r>
        <w:rPr/>
        <w:t xml:space="preserve">                     </w:t>
      </w:r>
      <w:r>
        <w:rPr/>
        <w:t>officer against the selection criteria for the position as satisfactory; and</w:t>
      </w:r>
    </w:p>
    <w:p>
      <w:pPr>
        <w:pStyle w:val="Normal"/>
        <w:rPr/>
      </w:pPr>
      <w:r>
        <w:rPr/>
        <w:t xml:space="preserve">         </w:t>
      </w:r>
      <w:r>
        <w:rPr/>
        <w:t>(f)         there is no potentially or actually excess officer suitable to be placed in</w:t>
      </w:r>
    </w:p>
    <w:p>
      <w:pPr>
        <w:pStyle w:val="Normal"/>
        <w:rPr/>
      </w:pPr>
      <w:r>
        <w:rPr/>
        <w:t xml:space="preserve">                     </w:t>
      </w:r>
      <w:r>
        <w:rPr/>
        <w:t>the position.</w:t>
      </w:r>
    </w:p>
    <w:p>
      <w:pPr>
        <w:pStyle w:val="Normal"/>
        <w:rPr/>
      </w:pPr>
      <w:r>
        <w:rPr/>
        <w:t>15.2     For the purposes of Clause 15.1(a), the twelve months continuous acting may not</w:t>
      </w:r>
    </w:p>
    <w:p>
      <w:pPr>
        <w:pStyle w:val="Normal"/>
        <w:rPr/>
      </w:pPr>
      <w:r>
        <w:rPr/>
        <w:t xml:space="preserve">         </w:t>
      </w:r>
      <w:r>
        <w:rPr/>
        <w:t>be considered to have been broken where the officer performs the duties of another</w:t>
      </w:r>
    </w:p>
    <w:p>
      <w:pPr>
        <w:pStyle w:val="Normal"/>
        <w:rPr/>
      </w:pPr>
      <w:r>
        <w:rPr/>
        <w:t xml:space="preserve">         </w:t>
      </w:r>
      <w:r>
        <w:rPr/>
        <w:t>position at the same or higher level during the 12-month period.</w:t>
      </w:r>
    </w:p>
    <w:p>
      <w:pPr>
        <w:pStyle w:val="Normal"/>
        <w:rPr/>
      </w:pPr>
      <w:r>
        <w:rPr/>
        <w:t>15.3     For the purposes of Clause 15.1(a), a merit selection process means a process of</w:t>
      </w:r>
    </w:p>
    <w:p>
      <w:pPr>
        <w:pStyle w:val="Normal"/>
        <w:rPr/>
      </w:pPr>
      <w:r>
        <w:rPr/>
        <w:t xml:space="preserve">         </w:t>
      </w:r>
      <w:r>
        <w:rPr/>
        <w:t>selection for filling a vacant position on the basis of the merit of the applicant(s),</w:t>
      </w:r>
    </w:p>
    <w:p>
      <w:pPr>
        <w:pStyle w:val="Normal"/>
        <w:rPr/>
      </w:pPr>
      <w:r>
        <w:rPr/>
        <w:t xml:space="preserve">         </w:t>
      </w:r>
      <w:r>
        <w:rPr/>
        <w:t>which includes:</w:t>
      </w:r>
    </w:p>
    <w:p>
      <w:pPr>
        <w:pStyle w:val="Normal"/>
        <w:rPr/>
      </w:pPr>
      <w:r>
        <w:rPr/>
        <w:t xml:space="preserve">         </w:t>
      </w:r>
      <w:r>
        <w:rPr/>
        <w:t>(a)         advertisement of the position in the ACT Government Gazette and any</w:t>
      </w:r>
    </w:p>
    <w:p>
      <w:pPr>
        <w:pStyle w:val="Normal"/>
        <w:rPr/>
      </w:pPr>
      <w:r>
        <w:rPr/>
        <w:t xml:space="preserve">                     </w:t>
      </w:r>
      <w:r>
        <w:rPr/>
        <w:t>relevant ACT Government publications; and</w:t>
      </w:r>
    </w:p>
    <w:p>
      <w:pPr>
        <w:pStyle w:val="Normal"/>
        <w:rPr/>
      </w:pPr>
      <w:r>
        <w:rPr/>
        <w:t xml:space="preserve">         </w:t>
      </w:r>
      <w:r>
        <w:rPr/>
        <w:t>(b)         comparative assessment of suitable applicants for the position, if there</w:t>
      </w:r>
    </w:p>
    <w:p>
      <w:pPr>
        <w:pStyle w:val="Normal"/>
        <w:rPr/>
      </w:pPr>
      <w:r>
        <w:rPr/>
        <w:t xml:space="preserve">                     </w:t>
      </w:r>
      <w:r>
        <w:rPr/>
        <w:t>is more than one applicant; and</w:t>
      </w:r>
    </w:p>
    <w:p>
      <w:pPr>
        <w:pStyle w:val="Normal"/>
        <w:rPr/>
      </w:pPr>
      <w:r>
        <w:rPr/>
        <w:t xml:space="preserve">         </w:t>
      </w:r>
      <w:r>
        <w:rPr/>
        <w:t>(c)         selection based on the recommendation of a Selection Advisory</w:t>
      </w:r>
    </w:p>
    <w:p>
      <w:pPr>
        <w:pStyle w:val="Normal"/>
        <w:rPr/>
      </w:pPr>
      <w:r>
        <w:rPr/>
        <w:t xml:space="preserve">                     </w:t>
      </w:r>
      <w:r>
        <w:rPr/>
        <w:t>Committee or a Joint Selection Committee.</w:t>
      </w:r>
    </w:p>
    <w:p>
      <w:pPr>
        <w:pStyle w:val="Normal"/>
        <w:rPr/>
      </w:pPr>
      <w:r>
        <w:rPr/>
        <w:t>15.4     The promotion of an officer in accordance with Clause 15.1 will be notified as a</w:t>
      </w:r>
    </w:p>
    <w:p>
      <w:pPr>
        <w:pStyle w:val="Normal"/>
        <w:rPr/>
      </w:pPr>
      <w:r>
        <w:rPr/>
        <w:t xml:space="preserve">         </w:t>
      </w:r>
      <w:r>
        <w:rPr/>
        <w:t>promotion to a non-advertised vacancy. Any suitable qualified officer may lodge an</w:t>
      </w:r>
    </w:p>
    <w:p>
      <w:pPr>
        <w:pStyle w:val="Normal"/>
        <w:rPr/>
      </w:pPr>
      <w:r>
        <w:rPr/>
        <w:t xml:space="preserve">         </w:t>
      </w:r>
      <w:r>
        <w:rPr/>
        <w:t>appeal against the process for positions at or below Administrative Service Officer</w:t>
      </w:r>
    </w:p>
    <w:p>
      <w:pPr>
        <w:pStyle w:val="Normal"/>
        <w:rPr/>
      </w:pPr>
      <w:r>
        <w:rPr/>
        <w:t xml:space="preserve">         </w:t>
      </w:r>
      <w:r>
        <w:rPr/>
        <w:t>Class 6 (or equivalent classification) under Section T of Division 1 of this</w:t>
      </w:r>
    </w:p>
    <w:p>
      <w:pPr>
        <w:pStyle w:val="Normal"/>
        <w:rPr/>
      </w:pPr>
      <w:r>
        <w:rPr/>
        <w:t xml:space="preserve">         </w:t>
      </w:r>
      <w:r>
        <w:rPr/>
        <w:t>Agreement, or may apply for an internal review of the process for positions at or</w:t>
      </w:r>
    </w:p>
    <w:p>
      <w:pPr>
        <w:pStyle w:val="Normal"/>
        <w:rPr/>
      </w:pPr>
      <w:r>
        <w:rPr/>
        <w:t xml:space="preserve">         </w:t>
      </w:r>
      <w:r>
        <w:rPr/>
        <w:t>above Senior Officer Grade C (or equivalent classification) under Section S of</w:t>
      </w:r>
    </w:p>
    <w:p>
      <w:pPr>
        <w:pStyle w:val="Normal"/>
        <w:rPr/>
      </w:pPr>
      <w:r>
        <w:rPr/>
        <w:t xml:space="preserve">         </w:t>
      </w:r>
      <w:r>
        <w:rPr/>
        <w:t>Division 1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 Selection Committees</w:t>
      </w:r>
    </w:p>
    <w:p>
      <w:pPr>
        <w:pStyle w:val="Normal"/>
        <w:rPr/>
      </w:pPr>
      <w:r>
        <w:rPr/>
        <w:t>16.1   A selection committee will be formed following the advertising of a vacancy. The</w:t>
      </w:r>
    </w:p>
    <w:p>
      <w:pPr>
        <w:pStyle w:val="Normal"/>
        <w:rPr/>
      </w:pPr>
      <w:r>
        <w:rPr/>
        <w:t xml:space="preserve">       </w:t>
      </w:r>
      <w:r>
        <w:rPr/>
        <w:t>Chief Executive will determine whether the selection committee will be:</w:t>
      </w:r>
    </w:p>
    <w:p>
      <w:pPr>
        <w:pStyle w:val="Normal"/>
        <w:rPr/>
      </w:pPr>
      <w:r>
        <w:rPr/>
        <w:t xml:space="preserve">         </w:t>
      </w:r>
      <w:r>
        <w:rPr/>
        <w:t>(a)         a Selection Advisory Committee (SAC); or</w:t>
      </w:r>
    </w:p>
    <w:p>
      <w:pPr>
        <w:pStyle w:val="Normal"/>
        <w:rPr/>
      </w:pPr>
      <w:r>
        <w:rPr/>
        <w:t xml:space="preserve">         </w:t>
      </w:r>
      <w:r>
        <w:rPr/>
        <w:t>(b)         a Joint Selection Committee (JSC).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Selection Advisory Committee</w:t>
      </w:r>
    </w:p>
    <w:p>
      <w:pPr>
        <w:pStyle w:val="Normal"/>
        <w:rPr/>
      </w:pPr>
      <w:r>
        <w:rPr/>
        <w:t>16.2      A Selection Advisory Committee will be nominated by the Chief Executive and</w:t>
      </w:r>
    </w:p>
    <w:p>
      <w:pPr>
        <w:pStyle w:val="Normal"/>
        <w:rPr/>
      </w:pPr>
      <w:r>
        <w:rPr/>
        <w:t xml:space="preserve">          </w:t>
      </w:r>
      <w:r>
        <w:rPr/>
        <w:t>should normally be comprised of three members.</w:t>
      </w:r>
    </w:p>
    <w:p>
      <w:pPr>
        <w:pStyle w:val="Normal"/>
        <w:rPr/>
      </w:pPr>
      <w:r>
        <w:rPr/>
        <w:t>16.3      A Selection Advisory Committee will be chaired by the representative nominated as</w:t>
      </w:r>
    </w:p>
    <w:p>
      <w:pPr>
        <w:pStyle w:val="Normal"/>
        <w:rPr/>
      </w:pPr>
      <w:r>
        <w:rPr/>
        <w:t xml:space="preserve">          </w:t>
      </w:r>
      <w:r>
        <w:rPr/>
        <w:t>the Chairperson by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Joint Selection Committee</w:t>
      </w:r>
    </w:p>
    <w:p>
      <w:pPr>
        <w:pStyle w:val="Normal"/>
        <w:rPr/>
      </w:pPr>
      <w:r>
        <w:rPr/>
        <w:t>16.4      A Joint Selection Committee will normally comprise of, but not be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 a chairperson who has appropriate skills and experience, nominated by</w:t>
      </w:r>
    </w:p>
    <w:p>
      <w:pPr>
        <w:pStyle w:val="Normal"/>
        <w:rPr/>
      </w:pPr>
      <w:r>
        <w:rPr/>
        <w:t xml:space="preserve">                      </w:t>
      </w:r>
      <w:r>
        <w:rPr/>
        <w:t>the Chief Executive;</w:t>
      </w:r>
    </w:p>
    <w:p>
      <w:pPr>
        <w:pStyle w:val="Normal"/>
        <w:rPr/>
      </w:pPr>
      <w:r>
        <w:rPr/>
        <w:t xml:space="preserve">         </w:t>
      </w:r>
      <w:r>
        <w:rPr/>
        <w:t>(b)          a person who has appropriate skills and experience, nominated by</w:t>
      </w:r>
    </w:p>
    <w:p>
      <w:pPr>
        <w:pStyle w:val="Normal"/>
        <w:rPr/>
      </w:pPr>
      <w:r>
        <w:rPr/>
        <w:t xml:space="preserve">                      </w:t>
      </w:r>
      <w:r>
        <w:rPr/>
        <w:t>relevant Workplace Steering Committee;; and</w:t>
      </w:r>
    </w:p>
    <w:p>
      <w:pPr>
        <w:pStyle w:val="Normal"/>
        <w:rPr/>
      </w:pPr>
      <w:r>
        <w:rPr/>
        <w:t xml:space="preserve">         </w:t>
      </w:r>
      <w:r>
        <w:rPr/>
        <w:t>(c)          a person who has appropriate skills and experience, nominated by the</w:t>
      </w:r>
    </w:p>
    <w:p>
      <w:pPr>
        <w:pStyle w:val="Normal"/>
        <w:rPr/>
      </w:pPr>
      <w:r>
        <w:rPr/>
        <w:t xml:space="preserve">                      </w:t>
      </w:r>
      <w:r>
        <w:rPr/>
        <w:t>Chief Executive from a list of employees, and agreed by both parties.</w:t>
      </w:r>
    </w:p>
    <w:p>
      <w:pPr>
        <w:pStyle w:val="Normal"/>
        <w:rPr/>
      </w:pPr>
      <w:r>
        <w:rPr/>
        <w:t>16.5      From time to time the Chief Executive will call for nominations from employees to</w:t>
      </w:r>
    </w:p>
    <w:p>
      <w:pPr>
        <w:pStyle w:val="Normal"/>
        <w:rPr/>
      </w:pPr>
      <w:r>
        <w:rPr/>
        <w:t xml:space="preserve">          </w:t>
      </w:r>
      <w:r>
        <w:rPr/>
        <w:t>be included on the list of persons who have appropriate skills and experience.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Operation of Selection Committees</w:t>
      </w:r>
    </w:p>
    <w:p>
      <w:pPr>
        <w:pStyle w:val="Normal"/>
        <w:rPr/>
      </w:pPr>
      <w:r>
        <w:rPr/>
        <w:t>16.6     The Chief Executive will not convene a selection committee except as prescribed</w:t>
      </w:r>
    </w:p>
    <w:p>
      <w:pPr>
        <w:pStyle w:val="Normal"/>
        <w:rPr/>
      </w:pPr>
      <w:r>
        <w:rPr/>
        <w:t xml:space="preserve">         </w:t>
      </w:r>
      <w:r>
        <w:rPr/>
        <w:t>by this Agreement.</w:t>
      </w:r>
    </w:p>
    <w:p>
      <w:pPr>
        <w:pStyle w:val="Normal"/>
        <w:rPr/>
      </w:pPr>
      <w:r>
        <w:rPr/>
        <w:t>16.7      A selection committee must make a recommendation based on the principles of</w:t>
      </w:r>
    </w:p>
    <w:p>
      <w:pPr>
        <w:pStyle w:val="Normal"/>
        <w:rPr/>
      </w:pPr>
      <w:r>
        <w:rPr/>
        <w:t xml:space="preserve">          </w:t>
      </w:r>
      <w:r>
        <w:rPr/>
        <w:t>merit as set out in the PSM Act and Standards.</w:t>
      </w:r>
    </w:p>
    <w:p>
      <w:pPr>
        <w:pStyle w:val="Normal"/>
        <w:rPr/>
      </w:pPr>
      <w:r>
        <w:rPr/>
        <w:t>16.8      A selection committee may, consistent with the application of the merit principles,</w:t>
      </w:r>
    </w:p>
    <w:p>
      <w:pPr>
        <w:pStyle w:val="Normal"/>
        <w:rPr/>
      </w:pPr>
      <w:r>
        <w:rPr/>
        <w:t xml:space="preserve">          </w:t>
      </w:r>
      <w:r>
        <w:rPr/>
        <w:t>decide not to conduct formal interviews and assess applicants on the basis of</w:t>
      </w:r>
    </w:p>
    <w:p>
      <w:pPr>
        <w:pStyle w:val="Normal"/>
        <w:rPr/>
      </w:pPr>
      <w:r>
        <w:rPr/>
        <w:t xml:space="preserve">          </w:t>
      </w:r>
      <w:r>
        <w:rPr/>
        <w:t>applications and referee reports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 Lifespan of Merit Process</w:t>
      </w:r>
    </w:p>
    <w:p>
      <w:pPr>
        <w:pStyle w:val="Normal"/>
        <w:rPr/>
      </w:pPr>
      <w:r>
        <w:rPr/>
        <w:t>17.1   A selection committee’s recommendations for filling a vacant position may be used</w:t>
      </w:r>
    </w:p>
    <w:p>
      <w:pPr>
        <w:pStyle w:val="Normal"/>
        <w:rPr/>
      </w:pPr>
      <w:r>
        <w:rPr/>
        <w:t xml:space="preserve">       </w:t>
      </w:r>
      <w:r>
        <w:rPr/>
        <w:t>for appointments, promotions, higher duties and transfers to that position or another</w:t>
      </w:r>
    </w:p>
    <w:p>
      <w:pPr>
        <w:pStyle w:val="Normal"/>
        <w:rPr/>
      </w:pPr>
      <w:r>
        <w:rPr/>
        <w:t xml:space="preserve">       </w:t>
      </w:r>
      <w:r>
        <w:rPr/>
        <w:t>position at the same level with the same selection criteria for a period of up to</w:t>
      </w:r>
    </w:p>
    <w:p>
      <w:pPr>
        <w:pStyle w:val="Normal"/>
        <w:rPr/>
      </w:pPr>
      <w:r>
        <w:rPr/>
        <w:t xml:space="preserve">       </w:t>
      </w:r>
      <w:r>
        <w:rPr/>
        <w:t>twelve months after the date on which the Chief Executive accepts the</w:t>
      </w:r>
    </w:p>
    <w:p>
      <w:pPr>
        <w:pStyle w:val="Normal"/>
        <w:rPr/>
      </w:pPr>
      <w:r>
        <w:rPr/>
        <w:t xml:space="preserve">       </w:t>
      </w:r>
      <w:r>
        <w:rPr/>
        <w:t>recommendations of the selection committee.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E - Hours of Work</w:t>
      </w:r>
    </w:p>
    <w:p>
      <w:pPr>
        <w:pStyle w:val="Normal"/>
        <w:rPr/>
      </w:pPr>
      <w:r>
        <w:rPr/>
        <w:t>18 36.75 Hours per Week - Non-Shift Workers</w:t>
      </w:r>
    </w:p>
    <w:p>
      <w:pPr>
        <w:pStyle w:val="Normal"/>
        <w:rPr/>
      </w:pPr>
      <w:r>
        <w:rPr/>
        <w:t>18.1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36.75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18.2      The ordinary daily hours are seven hours and twenty-one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36.75 hours for a full time employee.</w:t>
      </w:r>
    </w:p>
    <w:p>
      <w:pPr>
        <w:pStyle w:val="Normal"/>
        <w:rPr/>
      </w:pPr>
      <w:r>
        <w:rPr/>
        <w:t>18.3      A part time employee will work less than the ordinary weekly hours of work for a</w:t>
      </w:r>
    </w:p>
    <w:p>
      <w:pPr>
        <w:pStyle w:val="Normal"/>
        <w:rPr/>
      </w:pPr>
      <w:r>
        <w:rPr/>
        <w:t xml:space="preserve">          </w:t>
      </w:r>
      <w:r>
        <w:rPr/>
        <w:t>full-time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Hours</w:t>
      </w:r>
    </w:p>
    <w:p>
      <w:pPr>
        <w:pStyle w:val="Normal"/>
        <w:rPr/>
      </w:pPr>
      <w:r>
        <w:rPr/>
        <w:t>18.4     Standard hours are 8.30am to 12.30pm and 1.30pm to 4.51pm, Monday to Friday,</w:t>
      </w:r>
    </w:p>
    <w:p>
      <w:pPr>
        <w:pStyle w:val="Normal"/>
        <w:rPr/>
      </w:pPr>
      <w:r>
        <w:rPr/>
        <w:t xml:space="preserve">         </w:t>
      </w:r>
      <w:r>
        <w:rPr/>
        <w:t>unless otherwise agreed in writing by the employee and the manager/supervisor.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Span of Hours</w:t>
      </w:r>
    </w:p>
    <w:p>
      <w:pPr>
        <w:pStyle w:val="Normal"/>
        <w:rPr/>
      </w:pPr>
      <w:r>
        <w:rPr/>
        <w:t>18.5     Ordinary daily hours must be worked within the span of hours limits of 7:00 a.m. to</w:t>
      </w:r>
    </w:p>
    <w:p>
      <w:pPr>
        <w:pStyle w:val="Normal"/>
        <w:rPr/>
      </w:pPr>
      <w:r>
        <w:rPr/>
        <w:t xml:space="preserve">         </w:t>
      </w:r>
      <w:r>
        <w:rPr/>
        <w:t>7:00 p.m. Monday to Friday.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17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18.6      The span of hours worked in a day (Clause 18.5) may be varied by agreement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a majority of employees concerned in a</w:t>
      </w:r>
    </w:p>
    <w:p>
      <w:pPr>
        <w:pStyle w:val="Normal"/>
        <w:rPr/>
      </w:pPr>
      <w:r>
        <w:rPr/>
        <w:t xml:space="preserve">          </w:t>
      </w:r>
      <w:r>
        <w:rPr/>
        <w:t>workplace.</w:t>
      </w:r>
    </w:p>
    <w:p>
      <w:pPr>
        <w:pStyle w:val="Normal"/>
        <w:rPr/>
      </w:pPr>
      <w:r>
        <w:rPr/>
        <w:t>18.7      Ordinary weekly hours may be averaged over a period of up to four weeks (28</w:t>
      </w:r>
    </w:p>
    <w:p>
      <w:pPr>
        <w:pStyle w:val="Normal"/>
        <w:rPr/>
      </w:pPr>
      <w:r>
        <w:rPr/>
        <w:t xml:space="preserve">          </w:t>
      </w:r>
      <w:r>
        <w:rPr/>
        <w:t>calendar days), or a longer period of no more than twelve months as agreed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18.8 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18.9      The provisions of Clause 18.8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18.10     An employee who works up to six hours in a day may, with the agreement of the</w:t>
      </w:r>
    </w:p>
    <w:p>
      <w:pPr>
        <w:pStyle w:val="Normal"/>
        <w:rPr/>
      </w:pPr>
      <w:r>
        <w:rPr/>
        <w:t xml:space="preserve">          </w:t>
      </w:r>
      <w:r>
        <w:rPr/>
        <w:t>supervisor/manager, work up to six hours without a meal break to accommodate</w:t>
      </w:r>
    </w:p>
    <w:p>
      <w:pPr>
        <w:pStyle w:val="Normal"/>
        <w:rPr/>
      </w:pPr>
      <w:r>
        <w:rPr/>
        <w:t xml:space="preserve">          </w:t>
      </w:r>
      <w:r>
        <w:rPr/>
        <w:t>the employee’s personal circumstances and work/life balance.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 38 Hours per Week - Non-Shift Workers</w:t>
      </w:r>
    </w:p>
    <w:p>
      <w:pPr>
        <w:pStyle w:val="Normal"/>
        <w:rPr/>
      </w:pPr>
      <w:r>
        <w:rPr/>
        <w:t>19.1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38.00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19.2      The ordinary daily hours are seven hours and thirty-six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38.00 hours for a full time employee.</w:t>
      </w:r>
    </w:p>
    <w:p>
      <w:pPr>
        <w:pStyle w:val="Normal"/>
        <w:rPr/>
      </w:pPr>
      <w:r>
        <w:rPr/>
        <w:t>19.3      A part time employee will work less than the ordinary weekly hours of work of a full</w:t>
      </w:r>
    </w:p>
    <w:p>
      <w:pPr>
        <w:pStyle w:val="Normal"/>
        <w:rPr/>
      </w:pPr>
      <w:r>
        <w:rPr/>
        <w:t xml:space="preserve">          </w:t>
      </w:r>
      <w:r>
        <w:rPr/>
        <w:t>time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Hours</w:t>
      </w:r>
    </w:p>
    <w:p>
      <w:pPr>
        <w:pStyle w:val="Normal"/>
        <w:rPr/>
      </w:pPr>
      <w:r>
        <w:rPr/>
        <w:t>19.4     Standard hours are 8.30am to 12.30pm and 1.30pm to 5.06 pm, Monday to Friday,</w:t>
      </w:r>
    </w:p>
    <w:p>
      <w:pPr>
        <w:pStyle w:val="Normal"/>
        <w:rPr/>
      </w:pPr>
      <w:r>
        <w:rPr/>
        <w:t xml:space="preserve">         </w:t>
      </w:r>
      <w:r>
        <w:rPr/>
        <w:t>unless otherwise agreed in writing by the employee and the manager/supervisor.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Span of Hours</w:t>
      </w:r>
    </w:p>
    <w:p>
      <w:pPr>
        <w:pStyle w:val="Normal"/>
        <w:rPr/>
      </w:pPr>
      <w:r>
        <w:rPr/>
        <w:t>19.5     Ordinary daily hours must be worked within the span of hours limits of 7:00 a.m. to</w:t>
      </w:r>
    </w:p>
    <w:p>
      <w:pPr>
        <w:pStyle w:val="Normal"/>
        <w:rPr/>
      </w:pPr>
      <w:r>
        <w:rPr/>
        <w:t xml:space="preserve">         </w:t>
      </w:r>
      <w:r>
        <w:rPr/>
        <w:t>7:00 p.m. Monday to Friday.</w:t>
      </w:r>
    </w:p>
    <w:p>
      <w:pPr>
        <w:pStyle w:val="Normal"/>
        <w:rPr/>
      </w:pPr>
      <w:r>
        <w:rPr/>
        <w:t>19.6      The span of hours worked in a day (Clause 19.5) may be varied by agreement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a majority of employees concerned in a</w:t>
      </w:r>
    </w:p>
    <w:p>
      <w:pPr>
        <w:pStyle w:val="Normal"/>
        <w:rPr/>
      </w:pPr>
      <w:r>
        <w:rPr/>
        <w:t xml:space="preserve">          </w:t>
      </w:r>
      <w:r>
        <w:rPr/>
        <w:t>workplace.</w:t>
      </w:r>
    </w:p>
    <w:p>
      <w:pPr>
        <w:pStyle w:val="Normal"/>
        <w:rPr/>
      </w:pPr>
      <w:r>
        <w:rPr/>
        <w:t>19.7      Ordinary weekly hours may be averaged over a period of up to four weeks (28</w:t>
      </w:r>
    </w:p>
    <w:p>
      <w:pPr>
        <w:pStyle w:val="Normal"/>
        <w:rPr/>
      </w:pPr>
      <w:r>
        <w:rPr/>
        <w:t xml:space="preserve">          </w:t>
      </w:r>
      <w:r>
        <w:rPr/>
        <w:t>calendar days), or a longer period of no more than twelve months as agreed</w:t>
      </w:r>
    </w:p>
    <w:p>
      <w:pPr>
        <w:pStyle w:val="Normal"/>
        <w:rPr/>
      </w:pPr>
      <w:r>
        <w:rPr/>
        <w:t xml:space="preserve">          </w:t>
      </w:r>
      <w:r>
        <w:rPr/>
        <w:t>between the manager/supervisor and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19.8 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19.9      The provisions of Clause 19.8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19.10     An employee who works up to six hours in a day may, with the agreement of the</w:t>
      </w:r>
    </w:p>
    <w:p>
      <w:pPr>
        <w:pStyle w:val="Normal"/>
        <w:rPr/>
      </w:pPr>
      <w:r>
        <w:rPr/>
        <w:t xml:space="preserve">          </w:t>
      </w:r>
      <w:r>
        <w:rPr/>
        <w:t>supervisor/manager, work up to six hours without a meal break to accommodate</w:t>
      </w:r>
    </w:p>
    <w:p>
      <w:pPr>
        <w:pStyle w:val="Normal"/>
        <w:rPr/>
      </w:pPr>
      <w:r>
        <w:rPr/>
        <w:t xml:space="preserve">          </w:t>
      </w:r>
      <w:r>
        <w:rPr/>
        <w:t>the employee’s personal circumstances and work/life balance.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18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 36.75 Hours per Week - Shift Workers</w:t>
      </w:r>
    </w:p>
    <w:p>
      <w:pPr>
        <w:pStyle w:val="Normal"/>
        <w:rPr/>
      </w:pPr>
      <w:r>
        <w:rPr/>
        <w:t>20.1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36.75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Shift Workers</w:t>
      </w:r>
    </w:p>
    <w:p>
      <w:pPr>
        <w:pStyle w:val="Normal"/>
        <w:rPr/>
      </w:pPr>
      <w:r>
        <w:rPr/>
        <w:t>20.2      An employee is a shift worker if the employee is rostered to perform ordinary daily</w:t>
      </w:r>
    </w:p>
    <w:p>
      <w:pPr>
        <w:pStyle w:val="Normal"/>
        <w:rPr/>
      </w:pPr>
      <w:r>
        <w:rPr/>
        <w:t xml:space="preserve">          </w:t>
      </w:r>
      <w:r>
        <w:rPr/>
        <w:t>hours outside the limits of that employee’s ordinary weekly hours of work, and/or on</w:t>
      </w:r>
    </w:p>
    <w:p>
      <w:pPr>
        <w:pStyle w:val="Normal"/>
        <w:rPr/>
      </w:pPr>
      <w:r>
        <w:rPr/>
        <w:t xml:space="preserve">          </w:t>
      </w:r>
      <w:r>
        <w:rPr/>
        <w:t>Saturdays and Sundays and on public holidays on a regular or ongoing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20.3      The ordinary daily hours are seven hours and twenty-one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36.75 hours for a full time employee</w:t>
      </w:r>
    </w:p>
    <w:p>
      <w:pPr>
        <w:pStyle w:val="Normal"/>
        <w:rPr/>
      </w:pPr>
      <w:r>
        <w:rPr/>
        <w:t xml:space="preserve">          </w:t>
      </w:r>
      <w:r>
        <w:rPr/>
        <w:t>performed on the following basis:</w:t>
      </w:r>
    </w:p>
    <w:p>
      <w:pPr>
        <w:pStyle w:val="Normal"/>
        <w:rPr/>
      </w:pPr>
      <w:r>
        <w:rPr/>
        <w:t xml:space="preserve">         </w:t>
      </w:r>
      <w:r>
        <w:rPr/>
        <w:t>(a)          36.75 hours within a period not exceeding seven consecutive days; or</w:t>
      </w:r>
    </w:p>
    <w:p>
      <w:pPr>
        <w:pStyle w:val="Normal"/>
        <w:rPr/>
      </w:pPr>
      <w:r>
        <w:rPr/>
        <w:t xml:space="preserve">         </w:t>
      </w:r>
      <w:r>
        <w:rPr/>
        <w:t>(b)          73.5 hours within a period not exceeding fourteen consecutive days; or</w:t>
      </w:r>
    </w:p>
    <w:p>
      <w:pPr>
        <w:pStyle w:val="Normal"/>
        <w:rPr/>
      </w:pPr>
      <w:r>
        <w:rPr/>
        <w:t xml:space="preserve">         </w:t>
      </w:r>
      <w:r>
        <w:rPr/>
        <w:t>(c)          147 hours within a period not exceeding twenty-eight consecutive days,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  <w:t xml:space="preserve">         </w:t>
      </w:r>
      <w:r>
        <w:rPr/>
        <w:t>(d)          any other period of twelve months or less and agreed in writing</w:t>
      </w:r>
    </w:p>
    <w:p>
      <w:pPr>
        <w:pStyle w:val="Normal"/>
        <w:rPr/>
      </w:pPr>
      <w:r>
        <w:rPr/>
        <w:t xml:space="preserve">                      </w:t>
      </w:r>
      <w:r>
        <w:rPr/>
        <w:t>between the manager/supervisor and the employee to provide for an</w:t>
      </w:r>
    </w:p>
    <w:p>
      <w:pPr>
        <w:pStyle w:val="Normal"/>
        <w:rPr/>
      </w:pPr>
      <w:r>
        <w:rPr/>
        <w:t xml:space="preserve">                      </w:t>
      </w:r>
      <w:r>
        <w:rPr/>
        <w:t>average working week of 36.75 hours per week over the agreed period.</w:t>
      </w:r>
    </w:p>
    <w:p>
      <w:pPr>
        <w:pStyle w:val="Normal"/>
        <w:rPr/>
      </w:pPr>
      <w:r>
        <w:rPr/>
        <w:t>20.4      A part time employee will work less than the ordinary weekly hours of work for a full</w:t>
      </w:r>
    </w:p>
    <w:p>
      <w:pPr>
        <w:pStyle w:val="Normal"/>
        <w:rPr/>
      </w:pPr>
      <w:r>
        <w:rPr/>
        <w:t xml:space="preserve">          </w:t>
      </w:r>
      <w:r>
        <w:rPr/>
        <w:t>time employee.</w:t>
      </w:r>
    </w:p>
    <w:p>
      <w:pPr>
        <w:pStyle w:val="Normal"/>
        <w:rPr/>
      </w:pPr>
      <w:r>
        <w:rPr/>
        <w:t>20.5      ACTION may, after consulting with the employees concerned and the employee’s</w:t>
      </w:r>
    </w:p>
    <w:p>
      <w:pPr>
        <w:pStyle w:val="Normal"/>
        <w:rPr/>
      </w:pPr>
      <w:r>
        <w:rPr/>
        <w:t xml:space="preserve">          </w:t>
      </w:r>
      <w:r>
        <w:rPr/>
        <w:t>employee representatives, and following agreement of a majority of employees</w:t>
      </w:r>
    </w:p>
    <w:p>
      <w:pPr>
        <w:pStyle w:val="Normal"/>
        <w:rPr/>
      </w:pPr>
      <w:r>
        <w:rPr/>
        <w:t xml:space="preserve">          </w:t>
      </w:r>
      <w:r>
        <w:rPr/>
        <w:t>affected, introduce:</w:t>
      </w:r>
    </w:p>
    <w:p>
      <w:pPr>
        <w:pStyle w:val="Normal"/>
        <w:rPr/>
      </w:pPr>
      <w:r>
        <w:rPr/>
        <w:t xml:space="preserve">         </w:t>
      </w:r>
      <w:r>
        <w:rPr/>
        <w:t>(a)          shift work;</w:t>
      </w:r>
    </w:p>
    <w:p>
      <w:pPr>
        <w:pStyle w:val="Normal"/>
        <w:rPr/>
      </w:pPr>
      <w:r>
        <w:rPr/>
        <w:t xml:space="preserve">         </w:t>
      </w:r>
      <w:r>
        <w:rPr/>
        <w:t>(b)          a new roster; or</w:t>
      </w:r>
    </w:p>
    <w:p>
      <w:pPr>
        <w:pStyle w:val="Normal"/>
        <w:rPr/>
      </w:pPr>
      <w:r>
        <w:rPr/>
        <w:t xml:space="preserve">         </w:t>
      </w:r>
      <w:r>
        <w:rPr/>
        <w:t>(c)          an arrangement of shift cycles.</w:t>
      </w:r>
    </w:p>
    <w:p>
      <w:pPr>
        <w:pStyle w:val="Normal"/>
        <w:rPr/>
      </w:pPr>
      <w:r>
        <w:rPr/>
        <w:t>20.6      Subject to Clause 20.7, rosters setting out the start times, finish times, and rotation</w:t>
      </w:r>
    </w:p>
    <w:p>
      <w:pPr>
        <w:pStyle w:val="Normal"/>
        <w:rPr/>
      </w:pPr>
      <w:r>
        <w:rPr/>
        <w:t xml:space="preserve">          </w:t>
      </w:r>
      <w:r>
        <w:rPr/>
        <w:t>of shifts over at least a twenty-eight day period will be posted at least fourteen days</w:t>
      </w:r>
    </w:p>
    <w:p>
      <w:pPr>
        <w:pStyle w:val="Normal"/>
        <w:rPr/>
      </w:pPr>
      <w:r>
        <w:rPr/>
        <w:t xml:space="preserve">          </w:t>
      </w:r>
      <w:r>
        <w:rPr/>
        <w:t>prior to the commencement of the roster.</w:t>
      </w:r>
    </w:p>
    <w:p>
      <w:pPr>
        <w:pStyle w:val="Normal"/>
        <w:rPr/>
      </w:pPr>
      <w:r>
        <w:rPr/>
        <w:t>20.7      Amendments may be made to rosters to meet the operational needs of ACTION.</w:t>
      </w:r>
    </w:p>
    <w:p>
      <w:pPr>
        <w:pStyle w:val="Normal"/>
        <w:rPr/>
      </w:pPr>
      <w:r>
        <w:rPr/>
        <w:t xml:space="preserve">          </w:t>
      </w:r>
      <w:r>
        <w:rPr/>
        <w:t>These amendments will be made available as soon as practicable.</w:t>
      </w:r>
    </w:p>
    <w:p>
      <w:pPr>
        <w:pStyle w:val="Normal"/>
        <w:rPr/>
      </w:pPr>
      <w:r>
        <w:rPr/>
        <w:t>20.8      The ordinary weekly hours may be averaged over a period of up to twenty-eight</w:t>
      </w:r>
    </w:p>
    <w:p>
      <w:pPr>
        <w:pStyle w:val="Normal"/>
        <w:rPr/>
      </w:pPr>
      <w:r>
        <w:rPr/>
        <w:t xml:space="preserve">          </w:t>
      </w:r>
      <w:r>
        <w:rPr/>
        <w:t>calendar days, or a longer period of no more than twelve months as agreed in</w:t>
      </w:r>
    </w:p>
    <w:p>
      <w:pPr>
        <w:pStyle w:val="Normal"/>
        <w:rPr/>
      </w:pPr>
      <w:r>
        <w:rPr/>
        <w:t xml:space="preserve">          </w:t>
      </w:r>
      <w:r>
        <w:rPr/>
        <w:t>writing between the agreed between the manager/supervisor and the employee</w:t>
      </w:r>
    </w:p>
    <w:p>
      <w:pPr>
        <w:pStyle w:val="Normal"/>
        <w:rPr/>
      </w:pPr>
      <w:r>
        <w:rPr/>
        <w:t xml:space="preserve">          </w:t>
      </w:r>
      <w:r>
        <w:rPr/>
        <w:t>affected.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an Employee Rostered Off on a Public Holiday</w:t>
      </w:r>
    </w:p>
    <w:p>
      <w:pPr>
        <w:pStyle w:val="Normal"/>
        <w:rPr/>
      </w:pPr>
      <w:r>
        <w:rPr/>
        <w:t>20.9     Where an employee is:</w:t>
      </w:r>
    </w:p>
    <w:p>
      <w:pPr>
        <w:pStyle w:val="Normal"/>
        <w:rPr/>
      </w:pPr>
      <w:r>
        <w:rPr/>
        <w:t xml:space="preserve">         </w:t>
      </w:r>
      <w:r>
        <w:rPr/>
        <w:t>(a)          normally to perform regular rostered work on a particular day of the</w:t>
      </w:r>
    </w:p>
    <w:p>
      <w:pPr>
        <w:pStyle w:val="Normal"/>
        <w:rPr/>
      </w:pPr>
      <w:r>
        <w:rPr/>
        <w:t xml:space="preserve">                      </w:t>
      </w:r>
      <w:r>
        <w:rPr/>
        <w:t>week; and</w:t>
      </w:r>
    </w:p>
    <w:p>
      <w:pPr>
        <w:pStyle w:val="Normal"/>
        <w:rPr/>
      </w:pPr>
      <w:r>
        <w:rPr/>
        <w:t xml:space="preserve">         </w:t>
      </w:r>
      <w:r>
        <w:rPr/>
        <w:t>(b)          is scheduled to be on a rostered day off on this particular day; and</w:t>
      </w:r>
    </w:p>
    <w:p>
      <w:pPr>
        <w:pStyle w:val="Normal"/>
        <w:rPr/>
      </w:pPr>
      <w:r>
        <w:rPr/>
        <w:t xml:space="preserve">         </w:t>
      </w:r>
      <w:r>
        <w:rPr/>
        <w:t>(c)          the particular day is a public holiday,</w:t>
      </w:r>
    </w:p>
    <w:p>
      <w:pPr>
        <w:pStyle w:val="Normal"/>
        <w:rPr/>
      </w:pPr>
      <w:r>
        <w:rPr/>
        <w:t xml:space="preserve">          </w:t>
      </w:r>
      <w:r>
        <w:rPr/>
        <w:t>The employee will be granted a day’s leave in lieu of a public holiday, which occurs</w:t>
      </w:r>
    </w:p>
    <w:p>
      <w:pPr>
        <w:pStyle w:val="Normal"/>
        <w:rPr/>
      </w:pPr>
      <w:r>
        <w:rPr/>
        <w:t xml:space="preserve">          </w:t>
      </w:r>
      <w:r>
        <w:rPr/>
        <w:t>on a day on which that employee is rostered off duty.</w:t>
      </w:r>
    </w:p>
    <w:p>
      <w:pPr>
        <w:pStyle w:val="Normal"/>
        <w:rPr/>
      </w:pPr>
      <w:r>
        <w:rPr/>
        <w:t>20.10     The day in lieu provided for in Clause 20.9 must be granted within one month after</w:t>
      </w:r>
    </w:p>
    <w:p>
      <w:pPr>
        <w:pStyle w:val="Normal"/>
        <w:rPr/>
      </w:pPr>
      <w:r>
        <w:rPr/>
        <w:t xml:space="preserve">          </w:t>
      </w:r>
      <w:r>
        <w:rPr/>
        <w:t>the holiday, if practicable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19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20.11     Where it is not practicable to grant a day’s leave in lieu in accordance with Clause</w:t>
      </w:r>
    </w:p>
    <w:p>
      <w:pPr>
        <w:pStyle w:val="Normal"/>
        <w:rPr/>
      </w:pPr>
      <w:r>
        <w:rPr/>
        <w:t xml:space="preserve">          </w:t>
      </w:r>
      <w:r>
        <w:rPr/>
        <w:t>20.10, the employee will be paid one day’s pay at the ordinary hourly rate.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20.12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20.13     The provisions of 20.12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20.14     An employee who works up to six hours in a day may, at the employee’s discretion,</w:t>
      </w:r>
    </w:p>
    <w:p>
      <w:pPr>
        <w:pStyle w:val="Normal"/>
        <w:rPr/>
      </w:pPr>
      <w:r>
        <w:rPr/>
        <w:t xml:space="preserve">          </w:t>
      </w:r>
      <w:r>
        <w:rPr/>
        <w:t>work up to six hours without a meal break to accommodate the employee’s</w:t>
      </w:r>
    </w:p>
    <w:p>
      <w:pPr>
        <w:pStyle w:val="Normal"/>
        <w:rPr/>
      </w:pPr>
      <w:r>
        <w:rPr/>
        <w:t xml:space="preserve">          </w:t>
      </w:r>
      <w:r>
        <w:rPr/>
        <w:t>personal circumstances and work-life balance.</w:t>
      </w:r>
    </w:p>
    <w:p>
      <w:pPr>
        <w:pStyle w:val="Normal"/>
        <w:rPr/>
      </w:pPr>
      <w:r>
        <w:rPr/>
        <w:t>20.15     An employee who is required, due to operational reasons, to continue working</w:t>
      </w:r>
    </w:p>
    <w:p>
      <w:pPr>
        <w:pStyle w:val="Normal"/>
        <w:rPr/>
      </w:pPr>
      <w:r>
        <w:rPr/>
        <w:t xml:space="preserve">          </w:t>
      </w:r>
      <w:r>
        <w:rPr/>
        <w:t>through the employee’s meal break will be paid an additional 50% of the</w:t>
      </w:r>
    </w:p>
    <w:p>
      <w:pPr>
        <w:pStyle w:val="Normal"/>
        <w:rPr/>
      </w:pPr>
      <w:r>
        <w:rPr/>
        <w:t xml:space="preserve">          </w:t>
      </w:r>
      <w:r>
        <w:rPr/>
        <w:t>employee’s ordinary hourly rate from the scheduled time of commencement of the</w:t>
      </w:r>
    </w:p>
    <w:p>
      <w:pPr>
        <w:pStyle w:val="Normal"/>
        <w:rPr/>
      </w:pPr>
      <w:r>
        <w:rPr/>
        <w:t xml:space="preserve">          </w:t>
      </w:r>
      <w:r>
        <w:rPr/>
        <w:t>break until the employee is provided a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 38 Hours Per Week - Shift Workers</w:t>
      </w:r>
    </w:p>
    <w:p>
      <w:pPr>
        <w:pStyle w:val="Normal"/>
        <w:rPr/>
      </w:pPr>
      <w:r>
        <w:rPr/>
        <w:t>21.1   In this clause employee refers to an employee, other than a casual employee, who</w:t>
      </w:r>
    </w:p>
    <w:p>
      <w:pPr>
        <w:pStyle w:val="Normal"/>
        <w:rPr/>
      </w:pPr>
      <w:r>
        <w:rPr/>
        <w:t xml:space="preserve">       </w:t>
      </w:r>
      <w:r>
        <w:rPr/>
        <w:t>is employed in a position identified by ACTION as having ordinary weekly hours of</w:t>
      </w:r>
    </w:p>
    <w:p>
      <w:pPr>
        <w:pStyle w:val="Normal"/>
        <w:rPr/>
      </w:pPr>
      <w:r>
        <w:rPr/>
        <w:t xml:space="preserve">       </w:t>
      </w:r>
      <w:r>
        <w:rPr/>
        <w:t>38.00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Shift Workers</w:t>
      </w:r>
    </w:p>
    <w:p>
      <w:pPr>
        <w:pStyle w:val="Normal"/>
        <w:rPr/>
      </w:pPr>
      <w:r>
        <w:rPr/>
        <w:t>21.2      An employee is a shift worker if the employee is rostered to perform ordinary daily</w:t>
      </w:r>
    </w:p>
    <w:p>
      <w:pPr>
        <w:pStyle w:val="Normal"/>
        <w:rPr/>
      </w:pPr>
      <w:r>
        <w:rPr/>
        <w:t xml:space="preserve">          </w:t>
      </w:r>
      <w:r>
        <w:rPr/>
        <w:t>hours outside the limits of that employee’s ordinary weekly hours of work, and/or on</w:t>
      </w:r>
    </w:p>
    <w:p>
      <w:pPr>
        <w:pStyle w:val="Normal"/>
        <w:rPr/>
      </w:pPr>
      <w:r>
        <w:rPr/>
        <w:t xml:space="preserve">          </w:t>
      </w:r>
      <w:r>
        <w:rPr/>
        <w:t>Saturdays and Sundays and on public holidays on a regular or ongoing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Ordinary Hours of Work</w:t>
      </w:r>
    </w:p>
    <w:p>
      <w:pPr>
        <w:pStyle w:val="Normal"/>
        <w:rPr/>
      </w:pPr>
      <w:r>
        <w:rPr/>
        <w:t>21.3      The ordinary daily hours are seven hours and thirty-six minutes for a full time</w:t>
      </w:r>
    </w:p>
    <w:p>
      <w:pPr>
        <w:pStyle w:val="Normal"/>
        <w:rPr/>
      </w:pPr>
      <w:r>
        <w:rPr/>
        <w:t xml:space="preserve">          </w:t>
      </w:r>
      <w:r>
        <w:rPr/>
        <w:t>employee. The ordinary weekly hours are 38:00 hours for a full time employee,</w:t>
      </w:r>
    </w:p>
    <w:p>
      <w:pPr>
        <w:pStyle w:val="Normal"/>
        <w:rPr/>
      </w:pPr>
      <w:r>
        <w:rPr/>
        <w:t xml:space="preserve">          </w:t>
      </w:r>
      <w:r>
        <w:rPr/>
        <w:t>performed on the following basis:</w:t>
      </w:r>
    </w:p>
    <w:p>
      <w:pPr>
        <w:pStyle w:val="Normal"/>
        <w:rPr/>
      </w:pPr>
      <w:r>
        <w:rPr/>
        <w:t xml:space="preserve">         </w:t>
      </w:r>
      <w:r>
        <w:rPr/>
        <w:t>(a)          38.00 hours within a period not exceeding seven consecutive days; or</w:t>
      </w:r>
    </w:p>
    <w:p>
      <w:pPr>
        <w:pStyle w:val="Normal"/>
        <w:rPr/>
      </w:pPr>
      <w:r>
        <w:rPr/>
        <w:t xml:space="preserve">         </w:t>
      </w:r>
      <w:r>
        <w:rPr/>
        <w:t>(b)          76.00 hours within a period not exceeding fourteen consecutive days;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  <w:t xml:space="preserve">         </w:t>
      </w:r>
      <w:r>
        <w:rPr/>
        <w:t>(c)          152 hours within a period not exceeding twenty-eight consecutive days,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  <w:t xml:space="preserve">         </w:t>
      </w:r>
      <w:r>
        <w:rPr/>
        <w:t>(d)          any other period of twelve months or less and agreed in writing</w:t>
      </w:r>
    </w:p>
    <w:p>
      <w:pPr>
        <w:pStyle w:val="Normal"/>
        <w:rPr/>
      </w:pPr>
      <w:r>
        <w:rPr/>
        <w:t xml:space="preserve">                      </w:t>
      </w:r>
      <w:r>
        <w:rPr/>
        <w:t>between the manager/supervisor and the employee to provide for an</w:t>
      </w:r>
    </w:p>
    <w:p>
      <w:pPr>
        <w:pStyle w:val="Normal"/>
        <w:rPr/>
      </w:pPr>
      <w:r>
        <w:rPr/>
        <w:t xml:space="preserve">                      </w:t>
      </w:r>
      <w:r>
        <w:rPr/>
        <w:t>average working week of 38 hours per week over the agreed period.</w:t>
      </w:r>
    </w:p>
    <w:p>
      <w:pPr>
        <w:pStyle w:val="Normal"/>
        <w:rPr/>
      </w:pPr>
      <w:r>
        <w:rPr/>
        <w:t>21.4      A part time employee will work less than the ordinary weekly hours of work for a full</w:t>
      </w:r>
    </w:p>
    <w:p>
      <w:pPr>
        <w:pStyle w:val="Normal"/>
        <w:rPr/>
      </w:pPr>
      <w:r>
        <w:rPr/>
        <w:t xml:space="preserve">          </w:t>
      </w:r>
      <w:r>
        <w:rPr/>
        <w:t>time employee.</w:t>
      </w:r>
    </w:p>
    <w:p>
      <w:pPr>
        <w:pStyle w:val="Normal"/>
        <w:rPr/>
      </w:pPr>
      <w:r>
        <w:rPr/>
        <w:t>21.5      ACTION may, after consulting with the employees concerned and the employees’</w:t>
      </w:r>
    </w:p>
    <w:p>
      <w:pPr>
        <w:pStyle w:val="Normal"/>
        <w:rPr/>
      </w:pPr>
      <w:r>
        <w:rPr/>
        <w:t xml:space="preserve">          </w:t>
      </w:r>
      <w:r>
        <w:rPr/>
        <w:t>employee representatives, and following agreement of a majority of employees</w:t>
      </w:r>
    </w:p>
    <w:p>
      <w:pPr>
        <w:pStyle w:val="Normal"/>
        <w:rPr/>
      </w:pPr>
      <w:r>
        <w:rPr/>
        <w:t xml:space="preserve">          </w:t>
      </w:r>
      <w:r>
        <w:rPr/>
        <w:t>affected, introduce:</w:t>
      </w:r>
    </w:p>
    <w:p>
      <w:pPr>
        <w:pStyle w:val="Normal"/>
        <w:rPr/>
      </w:pPr>
      <w:r>
        <w:rPr/>
        <w:t xml:space="preserve">         </w:t>
      </w:r>
      <w:r>
        <w:rPr/>
        <w:t>(a)          shift work;</w:t>
      </w:r>
    </w:p>
    <w:p>
      <w:pPr>
        <w:pStyle w:val="Normal"/>
        <w:rPr/>
      </w:pPr>
      <w:r>
        <w:rPr/>
        <w:t xml:space="preserve">         </w:t>
      </w:r>
      <w:r>
        <w:rPr/>
        <w:t>(b)          new roster; or</w:t>
      </w:r>
    </w:p>
    <w:p>
      <w:pPr>
        <w:pStyle w:val="Normal"/>
        <w:rPr/>
      </w:pPr>
      <w:r>
        <w:rPr/>
        <w:t xml:space="preserve">         </w:t>
      </w:r>
      <w:r>
        <w:rPr/>
        <w:t>(c)          an arrangement of shift cycles.</w:t>
      </w:r>
    </w:p>
    <w:p>
      <w:pPr>
        <w:pStyle w:val="Normal"/>
        <w:rPr/>
      </w:pPr>
      <w:r>
        <w:rPr/>
        <w:t>21.6      Subject to Clause 21.7, rosters setting out the start, times finish times, and rotation</w:t>
      </w:r>
    </w:p>
    <w:p>
      <w:pPr>
        <w:pStyle w:val="Normal"/>
        <w:rPr/>
      </w:pPr>
      <w:r>
        <w:rPr/>
        <w:t xml:space="preserve">          </w:t>
      </w:r>
      <w:r>
        <w:rPr/>
        <w:t>of shifts over at least a twenty-eight day period will be posted at least fourteen days</w:t>
      </w:r>
    </w:p>
    <w:p>
      <w:pPr>
        <w:pStyle w:val="Normal"/>
        <w:rPr/>
      </w:pPr>
      <w:r>
        <w:rPr/>
        <w:t xml:space="preserve">          </w:t>
      </w:r>
      <w:r>
        <w:rPr/>
        <w:t>prior to the commencement of the roster.</w:t>
      </w:r>
    </w:p>
    <w:p>
      <w:pPr>
        <w:pStyle w:val="Normal"/>
        <w:rPr/>
      </w:pPr>
      <w:r>
        <w:rPr/>
        <w:t>21.7      Amendments may be made to rosters to meet ACTION’s operational</w:t>
      </w:r>
    </w:p>
    <w:p>
      <w:pPr>
        <w:pStyle w:val="Normal"/>
        <w:rPr/>
      </w:pPr>
      <w:r>
        <w:rPr/>
        <w:t xml:space="preserve">          </w:t>
      </w:r>
      <w:r>
        <w:rPr/>
        <w:t>needs.ACTION These amendments will be made available as soon as practicable.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21.8      The ordinary weekly hours may be averaged over a period of up to four weeks (28</w:t>
      </w:r>
    </w:p>
    <w:p>
      <w:pPr>
        <w:pStyle w:val="Normal"/>
        <w:rPr/>
      </w:pPr>
      <w:r>
        <w:rPr/>
        <w:t xml:space="preserve">          </w:t>
      </w:r>
      <w:r>
        <w:rPr/>
        <w:t>calendar days), or a longer period of no more than twelve months as agreed in</w:t>
      </w:r>
    </w:p>
    <w:p>
      <w:pPr>
        <w:pStyle w:val="Normal"/>
        <w:rPr/>
      </w:pPr>
      <w:r>
        <w:rPr/>
        <w:t xml:space="preserve">          </w:t>
      </w:r>
      <w:r>
        <w:rPr/>
        <w:t>writing between the manager/supervisor and the employee affected.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an Employee Rostered Off on a Public Holiday</w:t>
      </w:r>
    </w:p>
    <w:p>
      <w:pPr>
        <w:pStyle w:val="Normal"/>
        <w:rPr/>
      </w:pPr>
      <w:r>
        <w:rPr/>
        <w:t>21.9     Where an employee is:</w:t>
      </w:r>
    </w:p>
    <w:p>
      <w:pPr>
        <w:pStyle w:val="Normal"/>
        <w:rPr/>
      </w:pPr>
      <w:r>
        <w:rPr/>
        <w:t xml:space="preserve">         </w:t>
      </w:r>
      <w:r>
        <w:rPr/>
        <w:t>(a)          normally to perform regular rostered work on a particular day of the</w:t>
      </w:r>
    </w:p>
    <w:p>
      <w:pPr>
        <w:pStyle w:val="Normal"/>
        <w:rPr/>
      </w:pPr>
      <w:r>
        <w:rPr/>
        <w:t xml:space="preserve">                      </w:t>
      </w:r>
      <w:r>
        <w:rPr/>
        <w:t>week; and</w:t>
      </w:r>
    </w:p>
    <w:p>
      <w:pPr>
        <w:pStyle w:val="Normal"/>
        <w:rPr/>
      </w:pPr>
      <w:r>
        <w:rPr/>
        <w:t xml:space="preserve">         </w:t>
      </w:r>
      <w:r>
        <w:rPr/>
        <w:t>(b)          is scheduled to be on a rostered day off on this particular day; and</w:t>
      </w:r>
    </w:p>
    <w:p>
      <w:pPr>
        <w:pStyle w:val="Normal"/>
        <w:rPr/>
      </w:pPr>
      <w:r>
        <w:rPr/>
        <w:t xml:space="preserve">         </w:t>
      </w:r>
      <w:r>
        <w:rPr/>
        <w:t>(c)          the particular day is a public holiday,</w:t>
      </w:r>
    </w:p>
    <w:p>
      <w:pPr>
        <w:pStyle w:val="Normal"/>
        <w:rPr/>
      </w:pPr>
      <w:r>
        <w:rPr/>
        <w:t xml:space="preserve">          </w:t>
      </w:r>
      <w:r>
        <w:rPr/>
        <w:t>The employee will be granted a day’s leave in lieu of a public holiday that occurs on</w:t>
      </w:r>
    </w:p>
    <w:p>
      <w:pPr>
        <w:pStyle w:val="Normal"/>
        <w:rPr/>
      </w:pPr>
      <w:r>
        <w:rPr/>
        <w:t xml:space="preserve">          </w:t>
      </w:r>
      <w:r>
        <w:rPr/>
        <w:t>a day on which that employee is rostered off duty.</w:t>
      </w:r>
    </w:p>
    <w:p>
      <w:pPr>
        <w:pStyle w:val="Normal"/>
        <w:rPr/>
      </w:pPr>
      <w:r>
        <w:rPr/>
        <w:t>21.10     The day in lieu provided for in Clause 21.9 must be granted within one month after</w:t>
      </w:r>
    </w:p>
    <w:p>
      <w:pPr>
        <w:pStyle w:val="Normal"/>
        <w:rPr/>
      </w:pPr>
      <w:r>
        <w:rPr/>
        <w:t xml:space="preserve">          </w:t>
      </w:r>
      <w:r>
        <w:rPr/>
        <w:t>the holiday, if practicable</w:t>
      </w:r>
    </w:p>
    <w:p>
      <w:pPr>
        <w:pStyle w:val="Normal"/>
        <w:rPr/>
      </w:pPr>
      <w:r>
        <w:rPr/>
        <w:t>21.11     Where it is not practicable to grant a day’s leave in lieu in accordance with Clause</w:t>
      </w:r>
    </w:p>
    <w:p>
      <w:pPr>
        <w:pStyle w:val="Normal"/>
        <w:rPr/>
      </w:pPr>
      <w:r>
        <w:rPr/>
        <w:t xml:space="preserve">          </w:t>
      </w:r>
      <w:r>
        <w:rPr/>
        <w:t>21.10, the employee will be paid one day’s pay at the ordinary hourly rate.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Break</w:t>
      </w:r>
    </w:p>
    <w:p>
      <w:pPr>
        <w:pStyle w:val="Normal"/>
        <w:rPr/>
      </w:pPr>
      <w:r>
        <w:rPr/>
        <w:t>21.12    An employee will not be required to work for more than five hours without a break</w:t>
      </w:r>
    </w:p>
    <w:p>
      <w:pPr>
        <w:pStyle w:val="Normal"/>
        <w:rPr/>
      </w:pPr>
      <w:r>
        <w:rPr/>
        <w:t xml:space="preserve">         </w:t>
      </w:r>
      <w:r>
        <w:rPr/>
        <w:t>for a meal of at least thirty minutes duration. Meal breaks will not count as time</w:t>
      </w:r>
    </w:p>
    <w:p>
      <w:pPr>
        <w:pStyle w:val="Normal"/>
        <w:rPr/>
      </w:pPr>
      <w:r>
        <w:rPr/>
        <w:t xml:space="preserve">         </w:t>
      </w:r>
      <w:r>
        <w:rPr/>
        <w:t>worked unless specific provisions are made for in this Agreement.</w:t>
      </w:r>
    </w:p>
    <w:p>
      <w:pPr>
        <w:pStyle w:val="Normal"/>
        <w:rPr/>
      </w:pPr>
      <w:r>
        <w:rPr/>
        <w:t>21.13     The provisions of Clause 21.12 may be varied by agreement between the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a majority of employees concerned in a workplace.</w:t>
      </w:r>
    </w:p>
    <w:p>
      <w:pPr>
        <w:pStyle w:val="Normal"/>
        <w:rPr/>
      </w:pPr>
      <w:r>
        <w:rPr/>
        <w:t>21.14     An employee who works up to six hours in a day may, at the employee’s discretion,</w:t>
      </w:r>
    </w:p>
    <w:p>
      <w:pPr>
        <w:pStyle w:val="Normal"/>
        <w:rPr/>
      </w:pPr>
      <w:r>
        <w:rPr/>
        <w:t xml:space="preserve">          </w:t>
      </w:r>
      <w:r>
        <w:rPr/>
        <w:t>work up to six hours without a meal break to accommodate the employee’s</w:t>
      </w:r>
    </w:p>
    <w:p>
      <w:pPr>
        <w:pStyle w:val="Normal"/>
        <w:rPr/>
      </w:pPr>
      <w:r>
        <w:rPr/>
        <w:t xml:space="preserve">          </w:t>
      </w:r>
      <w:r>
        <w:rPr/>
        <w:t>personal circumstances and work/life balance.</w:t>
      </w:r>
    </w:p>
    <w:p>
      <w:pPr>
        <w:pStyle w:val="Normal"/>
        <w:rPr/>
      </w:pPr>
      <w:r>
        <w:rPr/>
        <w:t>21.15     An employee who is required, due to operational reasons, to continue working</w:t>
      </w:r>
    </w:p>
    <w:p>
      <w:pPr>
        <w:pStyle w:val="Normal"/>
        <w:rPr/>
      </w:pPr>
      <w:r>
        <w:rPr/>
        <w:t xml:space="preserve">          </w:t>
      </w:r>
      <w:r>
        <w:rPr/>
        <w:t>through the employee’s meal break will be paid an additional 50% of the</w:t>
      </w:r>
    </w:p>
    <w:p>
      <w:pPr>
        <w:pStyle w:val="Normal"/>
        <w:rPr/>
      </w:pPr>
      <w:r>
        <w:rPr/>
        <w:t xml:space="preserve">          </w:t>
      </w:r>
      <w:r>
        <w:rPr/>
        <w:t>employee’s ordinary hourly rate from the scheduled time of commencement of the</w:t>
      </w:r>
    </w:p>
    <w:p>
      <w:pPr>
        <w:pStyle w:val="Normal"/>
        <w:rPr/>
      </w:pPr>
      <w:r>
        <w:rPr/>
        <w:t xml:space="preserve">          </w:t>
      </w:r>
      <w:r>
        <w:rPr/>
        <w:t>break until the employee is provided a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 Flextime</w:t>
      </w:r>
    </w:p>
    <w:p>
      <w:pPr>
        <w:pStyle w:val="Normal"/>
        <w:rPr/>
      </w:pPr>
      <w:r>
        <w:rPr/>
        <w:t>22.1   The parties agree that flextime will provide the framework for an employee’s, other</w:t>
      </w:r>
    </w:p>
    <w:p>
      <w:pPr>
        <w:pStyle w:val="Normal"/>
        <w:rPr/>
      </w:pPr>
      <w:r>
        <w:rPr/>
        <w:t xml:space="preserve">       </w:t>
      </w:r>
      <w:r>
        <w:rPr/>
        <w:t>than a casual employee’s, pattern of attendance at work to be varied according to</w:t>
      </w:r>
    </w:p>
    <w:p>
      <w:pPr>
        <w:pStyle w:val="Normal"/>
        <w:rPr/>
      </w:pPr>
      <w:r>
        <w:rPr/>
        <w:t xml:space="preserve">       </w:t>
      </w:r>
      <w:r>
        <w:rPr/>
        <w:t>the needs of the employee and the requirements of the work unit. It is not a system</w:t>
      </w:r>
    </w:p>
    <w:p>
      <w:pPr>
        <w:pStyle w:val="Normal"/>
        <w:rPr/>
      </w:pPr>
      <w:r>
        <w:rPr/>
        <w:t xml:space="preserve">       </w:t>
      </w:r>
      <w:r>
        <w:rPr/>
        <w:t>that is designed to increase or reduce the total number of hours that must be</w:t>
      </w:r>
    </w:p>
    <w:p>
      <w:pPr>
        <w:pStyle w:val="Normal"/>
        <w:rPr/>
      </w:pPr>
      <w:r>
        <w:rPr/>
        <w:t xml:space="preserve">       </w:t>
      </w:r>
      <w:r>
        <w:rPr/>
        <w:t>worked. Flextime is not available to shift workers whose hours of work are provided</w:t>
      </w:r>
    </w:p>
    <w:p>
      <w:pPr>
        <w:pStyle w:val="Normal"/>
        <w:rPr/>
      </w:pPr>
      <w:r>
        <w:rPr/>
        <w:t xml:space="preserve">       </w:t>
      </w:r>
      <w:r>
        <w:rPr/>
        <w:t>for in Clause 20, 36.75 Hours Per Week – Shift Workers or Clause 21, 38.00 Hours</w:t>
      </w:r>
    </w:p>
    <w:p>
      <w:pPr>
        <w:pStyle w:val="Normal"/>
        <w:rPr/>
      </w:pPr>
      <w:r>
        <w:rPr/>
        <w:t xml:space="preserve">       </w:t>
      </w:r>
      <w:r>
        <w:rPr/>
        <w:t>Per Week – Shift Workers.</w:t>
      </w:r>
    </w:p>
    <w:p>
      <w:pPr>
        <w:pStyle w:val="Normal"/>
        <w:rPr/>
      </w:pPr>
      <w:r>
        <w:rPr/>
        <w:t>22.2      For flextime arrangements to work effectively managers and employees have a</w:t>
      </w:r>
    </w:p>
    <w:p>
      <w:pPr>
        <w:pStyle w:val="Normal"/>
        <w:rPr/>
      </w:pPr>
      <w:r>
        <w:rPr/>
        <w:t xml:space="preserve">          </w:t>
      </w:r>
      <w:r>
        <w:rPr/>
        <w:t>responsibility to manage hours of work to ensure that individuals are not building up</w:t>
      </w:r>
    </w:p>
    <w:p>
      <w:pPr>
        <w:pStyle w:val="Normal"/>
        <w:rPr/>
      </w:pPr>
      <w:r>
        <w:rPr/>
        <w:t xml:space="preserve">          </w:t>
      </w:r>
      <w:r>
        <w:rPr/>
        <w:t>excessive flex credits without:</w:t>
      </w:r>
    </w:p>
    <w:p>
      <w:pPr>
        <w:pStyle w:val="Normal"/>
        <w:rPr/>
      </w:pPr>
      <w:r>
        <w:rPr/>
        <w:t xml:space="preserve">         </w:t>
      </w:r>
      <w:r>
        <w:rPr/>
        <w:t>(a)          the opportunity to access paid leave accrued as a result of flex leave;</w:t>
      </w:r>
    </w:p>
    <w:p>
      <w:pPr>
        <w:pStyle w:val="Normal"/>
        <w:rPr/>
      </w:pPr>
      <w:r>
        <w:rPr/>
        <w:t xml:space="preserve"> 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</w:t>
      </w:r>
      <w:r>
        <w:rPr/>
        <w:t>(b)          being productively employed i.e. a supervisor/manager may require an</w:t>
      </w:r>
    </w:p>
    <w:p>
      <w:pPr>
        <w:pStyle w:val="Normal"/>
        <w:rPr/>
      </w:pPr>
      <w:r>
        <w:rPr/>
        <w:t xml:space="preserve">                      </w:t>
      </w:r>
      <w:r>
        <w:rPr/>
        <w:t>employee not to accumulate flex credits before 8.30am or after 4.51pm</w:t>
      </w:r>
    </w:p>
    <w:p>
      <w:pPr>
        <w:pStyle w:val="Normal"/>
        <w:rPr/>
      </w:pPr>
      <w:r>
        <w:rPr/>
        <w:t xml:space="preserve">                      </w:t>
      </w:r>
      <w:r>
        <w:rPr/>
        <w:t>where there is insufficient work or an employee cannot be sufficiently</w:t>
      </w:r>
    </w:p>
    <w:p>
      <w:pPr>
        <w:pStyle w:val="Normal"/>
        <w:rPr/>
      </w:pPr>
      <w:r>
        <w:rPr/>
        <w:t xml:space="preserve">                      </w:t>
      </w:r>
      <w:r>
        <w:rPr/>
        <w:t>managed.</w:t>
      </w:r>
    </w:p>
    <w:p>
      <w:pPr>
        <w:pStyle w:val="Normal"/>
        <w:rPr/>
      </w:pPr>
      <w:r>
        <w:rPr/>
        <w:t>22.3      Subject to Clause 22.4, only employees at or below the Senior Officer Grade C</w:t>
      </w:r>
    </w:p>
    <w:p>
      <w:pPr>
        <w:pStyle w:val="Normal"/>
        <w:rPr/>
      </w:pPr>
      <w:r>
        <w:rPr/>
        <w:t xml:space="preserve">          </w:t>
      </w:r>
      <w:r>
        <w:rPr/>
        <w:t>level (or equivalent classification, including Legal Officer 1) will participate in</w:t>
      </w:r>
    </w:p>
    <w:p>
      <w:pPr>
        <w:pStyle w:val="Normal"/>
        <w:rPr/>
      </w:pPr>
      <w:r>
        <w:rPr/>
        <w:t xml:space="preserve">          </w:t>
      </w:r>
      <w:r>
        <w:rPr/>
        <w:t>flextime.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22.4    Flextime is not accrued by employees who are engaged in shift work or those</w:t>
      </w:r>
    </w:p>
    <w:p>
      <w:pPr>
        <w:pStyle w:val="Normal"/>
        <w:rPr/>
      </w:pPr>
      <w:r>
        <w:rPr/>
        <w:t xml:space="preserve">        </w:t>
      </w:r>
      <w:r>
        <w:rPr/>
        <w:t>employees entitled to rostered days off in accordance with Clause 24 of this</w:t>
      </w:r>
    </w:p>
    <w:p>
      <w:pPr>
        <w:pStyle w:val="Normal"/>
        <w:rPr/>
      </w:pPr>
      <w:r>
        <w:rPr/>
        <w:t xml:space="preserve">        </w:t>
      </w:r>
      <w:r>
        <w:rPr/>
        <w:t>Agreement</w:t>
      </w:r>
    </w:p>
    <w:p>
      <w:pPr>
        <w:pStyle w:val="Normal"/>
        <w:rPr/>
      </w:pPr>
      <w:r>
        <w:rPr/>
        <w:t>22.5    Hours of work arrangements will be in accordance with operational requirements</w:t>
      </w:r>
    </w:p>
    <w:p>
      <w:pPr>
        <w:pStyle w:val="Normal"/>
        <w:rPr/>
      </w:pPr>
      <w:r>
        <w:rPr/>
        <w:t xml:space="preserve">        </w:t>
      </w:r>
      <w:r>
        <w:rPr/>
        <w:t>and occupational health and safety principles. This means that patterns of working</w:t>
      </w:r>
    </w:p>
    <w:p>
      <w:pPr>
        <w:pStyle w:val="Normal"/>
        <w:rPr/>
      </w:pPr>
      <w:r>
        <w:rPr/>
        <w:t xml:space="preserve">        </w:t>
      </w:r>
      <w:r>
        <w:rPr/>
        <w:t>hours that have the potential to impact on the health of an employee, such as</w:t>
      </w:r>
    </w:p>
    <w:p>
      <w:pPr>
        <w:pStyle w:val="Normal"/>
        <w:rPr/>
      </w:pPr>
      <w:r>
        <w:rPr/>
        <w:t xml:space="preserve">        </w:t>
      </w:r>
      <w:r>
        <w:rPr/>
        <w:t>working long hours in a condensed period or avoiding meal breaks so as to depart</w:t>
      </w:r>
    </w:p>
    <w:p>
      <w:pPr>
        <w:pStyle w:val="Normal"/>
        <w:rPr/>
      </w:pPr>
      <w:r>
        <w:rPr/>
        <w:t xml:space="preserve">        </w:t>
      </w:r>
      <w:r>
        <w:rPr/>
        <w:t>early from work, should be avoided.</w:t>
      </w:r>
    </w:p>
    <w:p>
      <w:pPr>
        <w:pStyle w:val="Normal"/>
        <w:rPr/>
      </w:pPr>
      <w:r>
        <w:rPr/>
        <w:t>22.6    As far as practicable, an employee will not be required to work for longer than five</w:t>
      </w:r>
    </w:p>
    <w:p>
      <w:pPr>
        <w:pStyle w:val="Normal"/>
        <w:rPr/>
      </w:pPr>
      <w:r>
        <w:rPr/>
        <w:t xml:space="preserve">        </w:t>
      </w:r>
      <w:r>
        <w:rPr/>
        <w:t>hours without a break of a minimum of thirty minutes duration except whilst</w:t>
      </w:r>
    </w:p>
    <w:p>
      <w:pPr>
        <w:pStyle w:val="Normal"/>
        <w:rPr/>
      </w:pPr>
      <w:r>
        <w:rPr/>
        <w:t xml:space="preserve">        </w:t>
      </w:r>
      <w:r>
        <w:rPr/>
        <w:t>undertaking fire fighting duties or other declared emergency activities.</w:t>
      </w:r>
    </w:p>
    <w:p>
      <w:pPr>
        <w:pStyle w:val="Normal"/>
        <w:rPr/>
      </w:pPr>
      <w:r>
        <w:rPr/>
        <w:t>22.7    The flextime bandwidth for employees eligible for flextime provisions will be from</w:t>
      </w:r>
    </w:p>
    <w:p>
      <w:pPr>
        <w:pStyle w:val="Normal"/>
        <w:rPr/>
      </w:pPr>
      <w:r>
        <w:rPr/>
        <w:t xml:space="preserve">        </w:t>
      </w:r>
      <w:r>
        <w:rPr/>
        <w:t>7.00am to 7.00pm, Monday to Friday.</w:t>
      </w:r>
    </w:p>
    <w:p>
      <w:pPr>
        <w:pStyle w:val="Normal"/>
        <w:rPr/>
      </w:pPr>
      <w:r>
        <w:rPr/>
        <w:t>22.8    Employees may work outside the bandwidth stipulated at Clause 22.7 where an</w:t>
      </w:r>
    </w:p>
    <w:p>
      <w:pPr>
        <w:pStyle w:val="Normal"/>
        <w:rPr/>
      </w:pPr>
      <w:r>
        <w:rPr/>
        <w:t xml:space="preserve">        </w:t>
      </w:r>
      <w:r>
        <w:rPr/>
        <w:t>employee and ACTION so agree. This provision is designed to add flexibility in</w:t>
      </w:r>
    </w:p>
    <w:p>
      <w:pPr>
        <w:pStyle w:val="Normal"/>
        <w:rPr/>
      </w:pPr>
      <w:r>
        <w:rPr/>
        <w:t xml:space="preserve">        </w:t>
      </w:r>
      <w:r>
        <w:rPr/>
        <w:t>exceptional circumstances and is not intended to replace normal overtime</w:t>
      </w:r>
    </w:p>
    <w:p>
      <w:pPr>
        <w:pStyle w:val="Normal"/>
        <w:rPr/>
      </w:pPr>
      <w:r>
        <w:rPr/>
        <w:t xml:space="preserve">        </w:t>
      </w:r>
      <w:r>
        <w:rPr/>
        <w:t>provisions.</w:t>
      </w:r>
    </w:p>
    <w:p>
      <w:pPr>
        <w:pStyle w:val="Normal"/>
        <w:rPr/>
      </w:pPr>
      <w:r>
        <w:rPr/>
        <w:t>22.9    Where an employee works outside the bandwidth in accordance with Clause 22.8,</w:t>
      </w:r>
    </w:p>
    <w:p>
      <w:pPr>
        <w:pStyle w:val="Normal"/>
        <w:rPr/>
      </w:pPr>
      <w:r>
        <w:rPr/>
        <w:t xml:space="preserve">        </w:t>
      </w:r>
      <w:r>
        <w:rPr/>
        <w:t>these hours will be considered normal hours of duty and will not attract overtime</w:t>
      </w:r>
    </w:p>
    <w:p>
      <w:pPr>
        <w:pStyle w:val="Normal"/>
        <w:rPr/>
      </w:pPr>
      <w:r>
        <w:rPr/>
        <w:t xml:space="preserve">        </w:t>
      </w:r>
      <w:r>
        <w:rPr/>
        <w:t>payments or time off in lieu provisions on an hour for hour basis, unless otherwise</w:t>
      </w:r>
    </w:p>
    <w:p>
      <w:pPr>
        <w:pStyle w:val="Normal"/>
        <w:rPr/>
      </w:pPr>
      <w:r>
        <w:rPr/>
        <w:t xml:space="preserve">        </w:t>
      </w:r>
      <w:r>
        <w:rPr/>
        <w:t>agreed between the employee and the supervisor/manager prior to the work being</w:t>
      </w:r>
    </w:p>
    <w:p>
      <w:pPr>
        <w:pStyle w:val="Normal"/>
        <w:rPr/>
      </w:pPr>
      <w:r>
        <w:rPr/>
        <w:t xml:space="preserve">        </w:t>
      </w:r>
      <w:r>
        <w:rPr/>
        <w:t>performed.</w:t>
      </w:r>
    </w:p>
    <w:p>
      <w:pPr>
        <w:pStyle w:val="Normal"/>
        <w:rPr/>
      </w:pPr>
      <w:r>
        <w:rPr/>
        <w:t>22.10   A settlement period will comprise two pay periods (i.e. four weeks).</w:t>
      </w:r>
    </w:p>
    <w:p>
      <w:pPr>
        <w:pStyle w:val="Normal"/>
        <w:rPr/>
      </w:pPr>
      <w:r>
        <w:rPr/>
        <w:t>22.11   Starting and finishing times within the bandwidth are to be determined for individual</w:t>
      </w:r>
    </w:p>
    <w:p>
      <w:pPr>
        <w:pStyle w:val="Normal"/>
        <w:rPr/>
      </w:pPr>
      <w:r>
        <w:rPr/>
        <w:t xml:space="preserve">        </w:t>
      </w:r>
      <w:r>
        <w:rPr/>
        <w:t>work areas by ACTION based on operational needs.</w:t>
      </w:r>
    </w:p>
    <w:p>
      <w:pPr>
        <w:pStyle w:val="Normal"/>
        <w:rPr/>
      </w:pPr>
      <w:r>
        <w:rPr/>
        <w:t>22.12   An employee may have a maximum flextime credit equal to the employee’s normal</w:t>
      </w:r>
    </w:p>
    <w:p>
      <w:pPr>
        <w:pStyle w:val="Normal"/>
        <w:rPr/>
      </w:pPr>
      <w:r>
        <w:rPr/>
        <w:t xml:space="preserve">        </w:t>
      </w:r>
      <w:r>
        <w:rPr/>
        <w:t>weekly hours of duty, at the end of the settlement period. This may be varied by</w:t>
      </w:r>
    </w:p>
    <w:p>
      <w:pPr>
        <w:pStyle w:val="Normal"/>
        <w:rPr/>
      </w:pPr>
      <w:r>
        <w:rPr/>
        <w:t xml:space="preserve">        </w:t>
      </w:r>
      <w:r>
        <w:rPr/>
        <w:t>agreement between the supervisor/manager and the employee.</w:t>
      </w:r>
    </w:p>
    <w:p>
      <w:pPr>
        <w:pStyle w:val="Normal"/>
        <w:rPr/>
      </w:pPr>
      <w:r>
        <w:rPr/>
        <w:t>22.13   There is no provision to cash out flextime credits either during a period of</w:t>
      </w:r>
    </w:p>
    <w:p>
      <w:pPr>
        <w:pStyle w:val="Normal"/>
        <w:rPr/>
      </w:pPr>
      <w:r>
        <w:rPr/>
        <w:t xml:space="preserve">        </w:t>
      </w:r>
      <w:r>
        <w:rPr/>
        <w:t>employment with ACTION, or upon separation or transfer out of ACTION.</w:t>
      </w:r>
    </w:p>
    <w:p>
      <w:pPr>
        <w:pStyle w:val="Normal"/>
        <w:rPr/>
      </w:pPr>
      <w:r>
        <w:rPr/>
        <w:t>22.14   The maximum flextime debit that may accrue is ten hours in any settlement period.</w:t>
      </w:r>
    </w:p>
    <w:p>
      <w:pPr>
        <w:pStyle w:val="Normal"/>
        <w:rPr/>
      </w:pPr>
      <w:r>
        <w:rPr/>
        <w:t xml:space="preserve">        </w:t>
      </w:r>
      <w:r>
        <w:rPr/>
        <w:t>Any debit in excess of the maximum debit, at the end of a settlement period, will be</w:t>
      </w:r>
    </w:p>
    <w:p>
      <w:pPr>
        <w:pStyle w:val="Normal"/>
        <w:rPr/>
      </w:pPr>
      <w:r>
        <w:rPr/>
        <w:t xml:space="preserve">        </w:t>
      </w:r>
      <w:r>
        <w:rPr/>
        <w:t>considered to be leave without pay and deducted in accordance with overpayment</w:t>
      </w:r>
    </w:p>
    <w:p>
      <w:pPr>
        <w:pStyle w:val="Normal"/>
        <w:rPr/>
      </w:pPr>
      <w:r>
        <w:rPr/>
        <w:t xml:space="preserve">        </w:t>
      </w:r>
      <w:r>
        <w:rPr/>
        <w:t>process at Clause 46.</w:t>
      </w:r>
    </w:p>
    <w:p>
      <w:pPr>
        <w:pStyle w:val="Normal"/>
        <w:rPr/>
      </w:pPr>
      <w:r>
        <w:rPr/>
        <w:t>22.15   Any flextime debits an employee has if the employee ceases employment with</w:t>
      </w:r>
    </w:p>
    <w:p>
      <w:pPr>
        <w:pStyle w:val="Normal"/>
        <w:rPr/>
      </w:pPr>
      <w:r>
        <w:rPr/>
        <w:t xml:space="preserve">        </w:t>
      </w:r>
      <w:r>
        <w:rPr/>
        <w:t>ACTION will be recovered from any termination payment owing to the employee,</w:t>
      </w:r>
    </w:p>
    <w:p>
      <w:pPr>
        <w:pStyle w:val="Normal"/>
        <w:rPr/>
      </w:pPr>
      <w:r>
        <w:rPr/>
        <w:t xml:space="preserve">        </w:t>
      </w:r>
      <w:r>
        <w:rPr/>
        <w:t>except in the case of death.</w:t>
      </w:r>
    </w:p>
    <w:p>
      <w:pPr>
        <w:pStyle w:val="Normal"/>
        <w:rPr/>
      </w:pPr>
      <w:r>
        <w:rPr/>
        <w:t>22.16   Accrued flextime credits will be taken at such times and in such a period or periods</w:t>
      </w:r>
    </w:p>
    <w:p>
      <w:pPr>
        <w:pStyle w:val="Normal"/>
        <w:rPr/>
      </w:pPr>
      <w:r>
        <w:rPr/>
        <w:t xml:space="preserve">        </w:t>
      </w:r>
      <w:r>
        <w:rPr/>
        <w:t>as are agreed between the employee and ACTION and approved prior to taking</w:t>
      </w:r>
    </w:p>
    <w:p>
      <w:pPr>
        <w:pStyle w:val="Normal"/>
        <w:rPr/>
      </w:pPr>
      <w:r>
        <w:rPr/>
        <w:t xml:space="preserve">        </w:t>
      </w:r>
      <w:r>
        <w:rPr/>
        <w:t>accrued flextime. It is the responsibility of both the employee and the relevant</w:t>
      </w:r>
    </w:p>
    <w:p>
      <w:pPr>
        <w:pStyle w:val="Normal"/>
        <w:rPr/>
      </w:pPr>
      <w:r>
        <w:rPr/>
        <w:t xml:space="preserve">        </w:t>
      </w:r>
      <w:r>
        <w:rPr/>
        <w:t>manager/supervisor to take steps to ensure that accrued flextime credits can be</w:t>
      </w:r>
    </w:p>
    <w:p>
      <w:pPr>
        <w:pStyle w:val="Normal"/>
        <w:rPr/>
      </w:pPr>
      <w:r>
        <w:rPr/>
        <w:t xml:space="preserve">        </w:t>
      </w:r>
      <w:r>
        <w:rPr/>
        <w:t>taken as time off, in accordance with this clause.</w:t>
      </w:r>
    </w:p>
    <w:p>
      <w:pPr>
        <w:pStyle w:val="Normal"/>
        <w:rPr/>
      </w:pPr>
      <w:r>
        <w:rPr/>
        <w:t>22.17   An employee not complying with these flextime provisions may be directed to work</w:t>
      </w:r>
    </w:p>
    <w:p>
      <w:pPr>
        <w:pStyle w:val="Normal"/>
        <w:rPr/>
      </w:pPr>
      <w:r>
        <w:rPr/>
        <w:t xml:space="preserve">        </w:t>
      </w:r>
      <w:r>
        <w:rPr/>
        <w:t>standard hours or the employee’s standard working pattern. Standard hours are</w:t>
      </w:r>
    </w:p>
    <w:p>
      <w:pPr>
        <w:pStyle w:val="Normal"/>
        <w:rPr/>
      </w:pPr>
      <w:r>
        <w:rPr/>
        <w:t xml:space="preserve">        </w:t>
      </w:r>
      <w:r>
        <w:rPr/>
        <w:t>8.30am to 12.30pm and 1.30pm to 4.51pm Monday to Friday, for an employee</w:t>
      </w:r>
    </w:p>
    <w:p>
      <w:pPr>
        <w:pStyle w:val="Normal"/>
        <w:rPr/>
      </w:pPr>
      <w:r>
        <w:rPr/>
        <w:t xml:space="preserve">        </w:t>
      </w:r>
      <w:r>
        <w:rPr/>
        <w:t>whose hours of work are provided for in Clause 18, 36.75 Hours per Week – Non</w:t>
      </w:r>
    </w:p>
    <w:p>
      <w:pPr>
        <w:pStyle w:val="Normal"/>
        <w:rPr/>
      </w:pPr>
      <w:r>
        <w:rPr/>
        <w:t xml:space="preserve">        </w:t>
      </w:r>
      <w:r>
        <w:rPr/>
        <w:t>Shift Workers and 8.30am to 12.30pm and 1.30pm to 5.06 pm Monday to Friday,</w:t>
      </w:r>
    </w:p>
    <w:p>
      <w:pPr>
        <w:pStyle w:val="Normal"/>
        <w:rPr/>
      </w:pPr>
      <w:r>
        <w:rPr/>
        <w:t xml:space="preserve">        </w:t>
      </w:r>
      <w:r>
        <w:rPr/>
        <w:t>for an employee whose hours of work are provided for in Clause 19, 38.00 Hours</w:t>
      </w:r>
    </w:p>
    <w:p>
      <w:pPr>
        <w:pStyle w:val="Normal"/>
        <w:rPr/>
      </w:pPr>
      <w:r>
        <w:rPr/>
        <w:t xml:space="preserve">        </w:t>
      </w:r>
      <w:r>
        <w:rPr/>
        <w:t>per Week – Non Shift Workers, Monday to Friday, unless otherwise agreed in</w:t>
      </w:r>
    </w:p>
    <w:p>
      <w:pPr>
        <w:pStyle w:val="Normal"/>
        <w:rPr/>
      </w:pPr>
      <w:r>
        <w:rPr/>
        <w:t xml:space="preserve">        </w:t>
      </w:r>
      <w:r>
        <w:rPr/>
        <w:t>writing by the employee and the manager/supervisor.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22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   Flexible Working Arrangements for Senior Officer Grade As and Bs and</w:t>
      </w:r>
    </w:p>
    <w:p>
      <w:pPr>
        <w:pStyle w:val="Normal"/>
        <w:rPr/>
      </w:pPr>
      <w:r>
        <w:rPr/>
        <w:t xml:space="preserve">     </w:t>
      </w:r>
      <w:r>
        <w:rPr/>
        <w:t>Equivalent Employees</w:t>
      </w:r>
    </w:p>
    <w:p>
      <w:pPr>
        <w:pStyle w:val="Normal"/>
        <w:rPr/>
      </w:pPr>
      <w:r>
        <w:rPr/>
        <w:t>23.1     ACTION has a responsibility to minimise the extent to which excessive hours are</w:t>
      </w:r>
    </w:p>
    <w:p>
      <w:pPr>
        <w:pStyle w:val="Normal"/>
        <w:rPr/>
      </w:pPr>
      <w:r>
        <w:rPr/>
        <w:t xml:space="preserve">         </w:t>
      </w:r>
      <w:r>
        <w:rPr/>
        <w:t>worked by its employees. As far as practicable, ACTION will develop strategies to</w:t>
      </w:r>
    </w:p>
    <w:p>
      <w:pPr>
        <w:pStyle w:val="Normal"/>
        <w:rPr/>
      </w:pPr>
      <w:r>
        <w:rPr/>
        <w:t xml:space="preserve">         </w:t>
      </w:r>
      <w:r>
        <w:rPr/>
        <w:t>try to reduce the incidence of excessive hours being worked. Flexible working</w:t>
      </w:r>
    </w:p>
    <w:p>
      <w:pPr>
        <w:pStyle w:val="Normal"/>
        <w:rPr/>
      </w:pPr>
      <w:r>
        <w:rPr/>
        <w:t xml:space="preserve">         </w:t>
      </w:r>
      <w:r>
        <w:rPr/>
        <w:t>arrangements for Senior Officer Grade As and Bs and equivalent employees are</w:t>
      </w:r>
    </w:p>
    <w:p>
      <w:pPr>
        <w:pStyle w:val="Normal"/>
        <w:rPr/>
      </w:pPr>
      <w:r>
        <w:rPr/>
        <w:t xml:space="preserve">         </w:t>
      </w:r>
      <w:r>
        <w:rPr/>
        <w:t>not available to shift workers whose hours of work are provided for in Clause 20,</w:t>
      </w:r>
    </w:p>
    <w:p>
      <w:pPr>
        <w:pStyle w:val="Normal"/>
        <w:rPr/>
      </w:pPr>
      <w:r>
        <w:rPr/>
        <w:t xml:space="preserve">         </w:t>
      </w:r>
      <w:r>
        <w:rPr/>
        <w:t>36.75 Hours per Week – Shift Workers or Clause 20, 38.00 Hours per Week – Shift</w:t>
      </w:r>
    </w:p>
    <w:p>
      <w:pPr>
        <w:pStyle w:val="Normal"/>
        <w:rPr/>
      </w:pPr>
      <w:r>
        <w:rPr/>
        <w:t xml:space="preserve">         </w:t>
      </w:r>
      <w:r>
        <w:rPr/>
        <w:t>Workers.</w:t>
      </w:r>
    </w:p>
    <w:p>
      <w:pPr>
        <w:pStyle w:val="Normal"/>
        <w:rPr/>
      </w:pPr>
      <w:r>
        <w:rPr/>
        <w:t>23.2     However, ACTION recognises that there is an expectation that its employees at the</w:t>
      </w:r>
    </w:p>
    <w:p>
      <w:pPr>
        <w:pStyle w:val="Normal"/>
        <w:rPr/>
      </w:pPr>
      <w:r>
        <w:rPr/>
        <w:t xml:space="preserve">         </w:t>
      </w:r>
      <w:r>
        <w:rPr/>
        <w:t>Senior Officer Grade A and B (or equivalent) classification levels, because of the</w:t>
      </w:r>
    </w:p>
    <w:p>
      <w:pPr>
        <w:pStyle w:val="Normal"/>
        <w:rPr/>
      </w:pPr>
      <w:r>
        <w:rPr/>
        <w:t xml:space="preserve">         </w:t>
      </w:r>
      <w:r>
        <w:rPr/>
        <w:t>nature of the employee’s duties and responsibilities, may be required to work</w:t>
      </w:r>
    </w:p>
    <w:p>
      <w:pPr>
        <w:pStyle w:val="Normal"/>
        <w:rPr/>
      </w:pPr>
      <w:r>
        <w:rPr/>
        <w:t xml:space="preserve">         </w:t>
      </w:r>
      <w:r>
        <w:rPr/>
        <w:t>extensive hours over a significant period.</w:t>
      </w:r>
    </w:p>
    <w:p>
      <w:pPr>
        <w:pStyle w:val="Normal"/>
        <w:rPr/>
      </w:pPr>
      <w:r>
        <w:rPr/>
        <w:t>23.3     The working arrangements (including working hours) for an employee who is a</w:t>
      </w:r>
    </w:p>
    <w:p>
      <w:pPr>
        <w:pStyle w:val="Normal"/>
        <w:rPr/>
      </w:pPr>
      <w:r>
        <w:rPr/>
        <w:t xml:space="preserve">         </w:t>
      </w:r>
      <w:r>
        <w:rPr/>
        <w:t>Senior Officer Grade A or B (or equivalent) will be agreed between the employee</w:t>
      </w:r>
    </w:p>
    <w:p>
      <w:pPr>
        <w:pStyle w:val="Normal"/>
        <w:rPr/>
      </w:pPr>
      <w:r>
        <w:rPr/>
        <w:t xml:space="preserve">         </w:t>
      </w:r>
      <w:r>
        <w:rPr/>
        <w:t>and the supervisor/manager (but must be at least thirty-six hours and forty-five</w:t>
      </w:r>
    </w:p>
    <w:p>
      <w:pPr>
        <w:pStyle w:val="Normal"/>
        <w:rPr/>
      </w:pPr>
      <w:r>
        <w:rPr/>
        <w:t xml:space="preserve">         </w:t>
      </w:r>
      <w:r>
        <w:rPr/>
        <w:t>minutes per week). In considering these working arrangements, the employee and</w:t>
      </w:r>
    </w:p>
    <w:p>
      <w:pPr>
        <w:pStyle w:val="Normal"/>
        <w:rPr/>
      </w:pPr>
      <w:r>
        <w:rPr/>
        <w:t xml:space="preserve">         </w:t>
      </w:r>
      <w:r>
        <w:rPr/>
        <w:t>the supervisor/manager will take into account in particular:</w:t>
      </w:r>
    </w:p>
    <w:p>
      <w:pPr>
        <w:pStyle w:val="Normal"/>
        <w:rPr/>
      </w:pPr>
      <w:r>
        <w:rPr/>
        <w:t xml:space="preserve">         </w:t>
      </w:r>
      <w:r>
        <w:rPr/>
        <w:t>(a)         ACTION’s operational requirements and workload demandsACTION;</w:t>
      </w:r>
    </w:p>
    <w:p>
      <w:pPr>
        <w:pStyle w:val="Normal"/>
        <w:rPr/>
      </w:pPr>
      <w:r>
        <w:rPr/>
        <w:t xml:space="preserve">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</w:t>
      </w:r>
      <w:r>
        <w:rPr/>
        <w:t>(b)         the interests of the employee in achieving a reasonable balance of</w:t>
      </w:r>
    </w:p>
    <w:p>
      <w:pPr>
        <w:pStyle w:val="Normal"/>
        <w:rPr/>
      </w:pPr>
      <w:r>
        <w:rPr/>
        <w:t xml:space="preserve">                     </w:t>
      </w:r>
      <w:r>
        <w:rPr/>
        <w:t>work and personal life.</w:t>
      </w:r>
    </w:p>
    <w:p>
      <w:pPr>
        <w:pStyle w:val="Normal"/>
        <w:rPr/>
      </w:pPr>
      <w:r>
        <w:rPr/>
        <w:t>23.4     In recognition of excessive hours that may be performed by employees, other than</w:t>
      </w:r>
    </w:p>
    <w:p>
      <w:pPr>
        <w:pStyle w:val="Normal"/>
        <w:rPr/>
      </w:pPr>
      <w:r>
        <w:rPr/>
        <w:t xml:space="preserve">         </w:t>
      </w:r>
      <w:r>
        <w:rPr/>
        <w:t>casual employees, who are at the Senior Officer Grade A and B (or equivalent)</w:t>
      </w:r>
    </w:p>
    <w:p>
      <w:pPr>
        <w:pStyle w:val="Normal"/>
        <w:rPr/>
      </w:pPr>
      <w:r>
        <w:rPr/>
        <w:t xml:space="preserve">         </w:t>
      </w:r>
      <w:r>
        <w:rPr/>
        <w:t>classification levels, the arrangements set out in Clauses 23.5 to 23.8 will apply.</w:t>
      </w:r>
    </w:p>
    <w:p>
      <w:pPr>
        <w:pStyle w:val="Normal"/>
        <w:rPr/>
      </w:pPr>
      <w:r>
        <w:rPr/>
        <w:t xml:space="preserve">         </w:t>
      </w:r>
      <w:r>
        <w:rPr/>
        <w:t>These arrangements do not apply to Senior Officer Grade A and B (or equivalent)</w:t>
      </w:r>
    </w:p>
    <w:p>
      <w:pPr>
        <w:pStyle w:val="Normal"/>
        <w:rPr/>
      </w:pPr>
      <w:r>
        <w:rPr/>
        <w:t xml:space="preserve">         </w:t>
      </w:r>
      <w:r>
        <w:rPr/>
        <w:t>classifications that work shift work.</w:t>
      </w:r>
    </w:p>
    <w:p>
      <w:pPr>
        <w:pStyle w:val="Normal"/>
        <w:rPr/>
      </w:pPr>
      <w:r>
        <w:rPr/>
        <w:t>23.5     An employee in ACTION at the date of lodgement of the Agreement will be eligible</w:t>
      </w:r>
    </w:p>
    <w:p>
      <w:pPr>
        <w:pStyle w:val="Normal"/>
        <w:rPr/>
      </w:pPr>
      <w:r>
        <w:rPr/>
        <w:t xml:space="preserve">         </w:t>
      </w:r>
      <w:r>
        <w:rPr/>
        <w:t>to access the credit hours under Clause 23.8 if the supervisor/manager is satisfied</w:t>
      </w:r>
    </w:p>
    <w:p>
      <w:pPr>
        <w:pStyle w:val="Normal"/>
        <w:rPr/>
      </w:pPr>
      <w:r>
        <w:rPr/>
        <w:t xml:space="preserve">         </w:t>
      </w:r>
      <w:r>
        <w:rPr/>
        <w:t>that the employee has worked in excess of the employee’s ordinary weekly hours</w:t>
      </w:r>
    </w:p>
    <w:p>
      <w:pPr>
        <w:pStyle w:val="Normal"/>
        <w:rPr/>
      </w:pPr>
      <w:r>
        <w:rPr/>
        <w:t xml:space="preserve">         </w:t>
      </w:r>
      <w:r>
        <w:rPr/>
        <w:t>additional to the employee’s normal hours of work during the twelve months prior to</w:t>
      </w:r>
    </w:p>
    <w:p>
      <w:pPr>
        <w:pStyle w:val="Normal"/>
        <w:rPr/>
      </w:pPr>
      <w:r>
        <w:rPr/>
        <w:t xml:space="preserve">         </w:t>
      </w:r>
      <w:r>
        <w:rPr/>
        <w:t>the date of certification</w:t>
      </w:r>
    </w:p>
    <w:p>
      <w:pPr>
        <w:pStyle w:val="Normal"/>
        <w:rPr/>
      </w:pPr>
      <w:r>
        <w:rPr/>
        <w:t>23.6     An employee who commences in ACTION after the date of lodgement of the</w:t>
      </w:r>
    </w:p>
    <w:p>
      <w:pPr>
        <w:pStyle w:val="Normal"/>
        <w:rPr/>
      </w:pPr>
      <w:r>
        <w:rPr/>
        <w:t xml:space="preserve">         </w:t>
      </w:r>
      <w:r>
        <w:rPr/>
        <w:t>Agreement will be eligible to access the credit hours under Clause 23.8 once the</w:t>
      </w:r>
    </w:p>
    <w:p>
      <w:pPr>
        <w:pStyle w:val="Normal"/>
        <w:rPr/>
      </w:pPr>
      <w:r>
        <w:rPr/>
        <w:t xml:space="preserve">         </w:t>
      </w:r>
      <w:r>
        <w:rPr/>
        <w:t>employee’s supervisor/manager is satisfied that the employee has worked in</w:t>
      </w:r>
    </w:p>
    <w:p>
      <w:pPr>
        <w:pStyle w:val="Normal"/>
        <w:rPr/>
      </w:pPr>
      <w:r>
        <w:rPr/>
        <w:t xml:space="preserve">         </w:t>
      </w:r>
      <w:r>
        <w:rPr/>
        <w:t>excess of 36.75 hours additional to the employee’s normal hours of work since the</w:t>
      </w:r>
    </w:p>
    <w:p>
      <w:pPr>
        <w:pStyle w:val="Normal"/>
        <w:rPr/>
      </w:pPr>
      <w:r>
        <w:rPr/>
        <w:t xml:space="preserve">         </w:t>
      </w:r>
      <w:r>
        <w:rPr/>
        <w:t>time the employee commenced in ACTION.</w:t>
      </w:r>
    </w:p>
    <w:p>
      <w:pPr>
        <w:pStyle w:val="Normal"/>
        <w:rPr/>
      </w:pPr>
      <w:r>
        <w:rPr/>
        <w:t>23.7     At the conclusion of the twelve month period after the credit hours have been</w:t>
      </w:r>
    </w:p>
    <w:p>
      <w:pPr>
        <w:pStyle w:val="Normal"/>
        <w:rPr/>
      </w:pPr>
      <w:r>
        <w:rPr/>
        <w:t xml:space="preserve">         </w:t>
      </w:r>
      <w:r>
        <w:rPr/>
        <w:t>granted under either Clause 23.5 or 23.6, an employee will be eligible to access the</w:t>
      </w:r>
    </w:p>
    <w:p>
      <w:pPr>
        <w:pStyle w:val="Normal"/>
        <w:rPr/>
      </w:pPr>
      <w:r>
        <w:rPr/>
        <w:t xml:space="preserve">         </w:t>
      </w:r>
      <w:r>
        <w:rPr/>
        <w:t>credit hours under Clause 23.8, provided that the employee’s supervisor/manager</w:t>
      </w:r>
    </w:p>
    <w:p>
      <w:pPr>
        <w:pStyle w:val="Normal"/>
        <w:rPr/>
      </w:pPr>
      <w:r>
        <w:rPr/>
        <w:t xml:space="preserve">         </w:t>
      </w:r>
      <w:r>
        <w:rPr/>
        <w:t>is satisfied that the employee has worked in excess of 36.75 hours additional to the</w:t>
      </w:r>
    </w:p>
    <w:p>
      <w:pPr>
        <w:pStyle w:val="Normal"/>
        <w:rPr/>
      </w:pPr>
      <w:r>
        <w:rPr/>
        <w:t xml:space="preserve">         </w:t>
      </w:r>
      <w:r>
        <w:rPr/>
        <w:t>employee’s normal hours of work during the previous twelve month period.</w:t>
      </w:r>
    </w:p>
    <w:p>
      <w:pPr>
        <w:pStyle w:val="Normal"/>
        <w:rPr/>
      </w:pPr>
      <w:r>
        <w:rPr/>
        <w:t>23.8     Once an employee satisfies the requirements of either Clauses 23.5, 23.6 or 23.7,</w:t>
      </w:r>
    </w:p>
    <w:p>
      <w:pPr>
        <w:pStyle w:val="Normal"/>
        <w:rPr/>
      </w:pPr>
      <w:r>
        <w:rPr/>
        <w:t xml:space="preserve">         </w:t>
      </w:r>
      <w:r>
        <w:rPr/>
        <w:t>the employee will be provided with a credit bank of 36.75 hours (credit hours) under</w:t>
      </w:r>
    </w:p>
    <w:p>
      <w:pPr>
        <w:pStyle w:val="Normal"/>
        <w:rPr/>
      </w:pPr>
      <w:r>
        <w:rPr/>
        <w:t xml:space="preserve">         </w:t>
      </w:r>
      <w:r>
        <w:rPr/>
        <w:t>the following conditions:</w:t>
      </w:r>
    </w:p>
    <w:p>
      <w:pPr>
        <w:pStyle w:val="Normal"/>
        <w:rPr/>
      </w:pPr>
      <w:r>
        <w:rPr/>
        <w:t xml:space="preserve">         </w:t>
      </w:r>
      <w:r>
        <w:rPr/>
        <w:t>(a)         the credit hours are to be taken within twelve months of the credit hours</w:t>
      </w:r>
    </w:p>
    <w:p>
      <w:pPr>
        <w:pStyle w:val="Normal"/>
        <w:rPr/>
      </w:pPr>
      <w:r>
        <w:rPr/>
        <w:t xml:space="preserve">                     </w:t>
      </w:r>
      <w:r>
        <w:rPr/>
        <w:t>being granted, at a time agreed between the employee and the</w:t>
      </w:r>
    </w:p>
    <w:p>
      <w:pPr>
        <w:pStyle w:val="Normal"/>
        <w:rPr/>
      </w:pPr>
      <w:r>
        <w:rPr/>
        <w:t xml:space="preserve">                     </w:t>
      </w:r>
      <w:r>
        <w:rPr/>
        <w:t>supervisor/manager; and</w:t>
      </w:r>
    </w:p>
    <w:p>
      <w:pPr>
        <w:pStyle w:val="Normal"/>
        <w:rPr/>
      </w:pPr>
      <w:r>
        <w:rPr/>
        <w:t xml:space="preserve">         </w:t>
      </w:r>
      <w:r>
        <w:rPr/>
        <w:t>(b)         the credit hours not taken by the employee within twelve months of the</w:t>
      </w:r>
    </w:p>
    <w:p>
      <w:pPr>
        <w:pStyle w:val="Normal"/>
        <w:rPr/>
      </w:pPr>
      <w:r>
        <w:rPr/>
        <w:t xml:space="preserve">                     </w:t>
      </w:r>
      <w:r>
        <w:rPr/>
        <w:t>credit hours being granted will lapse; and</w:t>
      </w:r>
    </w:p>
    <w:p>
      <w:pPr>
        <w:pStyle w:val="Normal"/>
        <w:rPr/>
      </w:pPr>
      <w:r>
        <w:rPr/>
        <w:t xml:space="preserve">         </w:t>
      </w:r>
      <w:r>
        <w:rPr/>
        <w:t>(c)         the credit hours are granted on the basis that the employees will</w:t>
      </w:r>
    </w:p>
    <w:p>
      <w:pPr>
        <w:pStyle w:val="Normal"/>
        <w:rPr/>
      </w:pPr>
      <w:r>
        <w:rPr/>
        <w:t xml:space="preserve">                     </w:t>
      </w:r>
      <w:r>
        <w:rPr/>
        <w:t>maintain appropriate records.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23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 Rostered Day Off</w:t>
      </w:r>
    </w:p>
    <w:p>
      <w:pPr>
        <w:pStyle w:val="Normal"/>
        <w:rPr/>
      </w:pPr>
      <w:r>
        <w:rPr/>
        <w:t>24.1  An employee to whom this clause applies may accrue 0.4 of one hour (24 minutes)</w:t>
      </w:r>
    </w:p>
    <w:p>
      <w:pPr>
        <w:pStyle w:val="Normal"/>
        <w:rPr/>
      </w:pPr>
      <w:r>
        <w:rPr/>
        <w:t xml:space="preserve">      </w:t>
      </w:r>
      <w:r>
        <w:rPr/>
        <w:t>for each eight-hour shift worked to allow the employee to take a Rostered Day Off</w:t>
      </w:r>
    </w:p>
    <w:p>
      <w:pPr>
        <w:pStyle w:val="Normal"/>
        <w:rPr/>
      </w:pPr>
      <w:r>
        <w:rPr/>
        <w:t xml:space="preserve">      </w:t>
      </w:r>
      <w:r>
        <w:rPr/>
        <w:t>(RDO). For example, a shift worker to whom this clause applies and who works 19</w:t>
      </w:r>
    </w:p>
    <w:p>
      <w:pPr>
        <w:pStyle w:val="Normal"/>
        <w:rPr/>
      </w:pPr>
      <w:r>
        <w:rPr/>
        <w:t xml:space="preserve">      </w:t>
      </w:r>
      <w:r>
        <w:rPr/>
        <w:t>eight-hour shifts may take the 20th shift off as an RDO.</w:t>
      </w:r>
    </w:p>
    <w:p>
      <w:pPr>
        <w:pStyle w:val="Normal"/>
        <w:rPr/>
      </w:pPr>
      <w:r>
        <w:rPr/>
        <w:t>24.2      An employee may elect to take an RDO as a whole day or part of a day by</w:t>
      </w:r>
    </w:p>
    <w:p>
      <w:pPr>
        <w:pStyle w:val="Normal"/>
        <w:rPr/>
      </w:pPr>
      <w:r>
        <w:rPr/>
        <w:t xml:space="preserve">          </w:t>
      </w:r>
      <w:r>
        <w:rPr/>
        <w:t>agreement with the supervisor/manager. RDO’s must be approved in advance by</w:t>
      </w:r>
    </w:p>
    <w:p>
      <w:pPr>
        <w:pStyle w:val="Normal"/>
        <w:rPr/>
      </w:pPr>
      <w:r>
        <w:rPr/>
        <w:t xml:space="preserve">          </w:t>
      </w:r>
      <w:r>
        <w:rPr/>
        <w:t>agreement between the employee(s) affected and the employee’s</w:t>
      </w:r>
    </w:p>
    <w:p>
      <w:pPr>
        <w:pStyle w:val="Normal"/>
        <w:rPr/>
      </w:pPr>
      <w:r>
        <w:rPr/>
        <w:t xml:space="preserve">          </w:t>
      </w:r>
      <w:r>
        <w:rPr/>
        <w:t>supervisor/manager, taking into account the operational requirements of ACTION.</w:t>
      </w:r>
    </w:p>
    <w:p>
      <w:pPr>
        <w:pStyle w:val="Normal"/>
        <w:rPr/>
      </w:pPr>
      <w:r>
        <w:rPr/>
        <w:t>24.3      Accrual toward an RDO does not occur when an employee is on any form of leave</w:t>
      </w:r>
    </w:p>
    <w:p>
      <w:pPr>
        <w:pStyle w:val="Normal"/>
        <w:rPr/>
      </w:pPr>
      <w:r>
        <w:rPr/>
        <w:t xml:space="preserve">          </w:t>
      </w:r>
      <w:r>
        <w:rPr/>
        <w:t>(including annual leave or personal leave).</w:t>
      </w:r>
    </w:p>
    <w:p>
      <w:pPr>
        <w:pStyle w:val="Normal"/>
        <w:rPr/>
      </w:pPr>
      <w:r>
        <w:rPr/>
        <w:t>24.4      RDO’s must only be taken when the equivalent time has been accrued. RDO’s will</w:t>
      </w:r>
    </w:p>
    <w:p>
      <w:pPr>
        <w:pStyle w:val="Normal"/>
        <w:rPr/>
      </w:pPr>
      <w:r>
        <w:rPr/>
        <w:t xml:space="preserve">          </w:t>
      </w:r>
      <w:r>
        <w:rPr/>
        <w:t>not be taken in advance.</w:t>
      </w:r>
    </w:p>
    <w:p>
      <w:pPr>
        <w:pStyle w:val="Normal"/>
        <w:rPr/>
      </w:pPr>
      <w:r>
        <w:rPr/>
        <w:t>24.5      An employee may bank a maximum of six RDO’s with the approval of the</w:t>
      </w:r>
    </w:p>
    <w:p>
      <w:pPr>
        <w:pStyle w:val="Normal"/>
        <w:rPr/>
      </w:pPr>
      <w:r>
        <w:rPr/>
        <w:t xml:space="preserve">          </w:t>
      </w:r>
      <w:r>
        <w:rPr/>
        <w:t>employee’s supervisor/manager.</w:t>
      </w:r>
    </w:p>
    <w:p>
      <w:pPr>
        <w:pStyle w:val="Normal"/>
        <w:rPr/>
      </w:pPr>
      <w:r>
        <w:rPr/>
        <w:t>24.6      An employee who is required to work on the employee’s scheduled RDO will be</w:t>
      </w:r>
    </w:p>
    <w:p>
      <w:pPr>
        <w:pStyle w:val="Normal"/>
        <w:rPr/>
      </w:pPr>
      <w:r>
        <w:rPr/>
        <w:t xml:space="preserve">          </w:t>
      </w:r>
      <w:r>
        <w:rPr/>
        <w:t>given another day off instead at a time agreed between the employee and the</w:t>
      </w:r>
    </w:p>
    <w:p>
      <w:pPr>
        <w:pStyle w:val="Normal"/>
        <w:rPr/>
      </w:pPr>
      <w:r>
        <w:rPr/>
        <w:t xml:space="preserve">          </w:t>
      </w:r>
      <w:r>
        <w:rPr/>
        <w:t>employee’s supervisor/manager.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 Accrued Days Off (ADO’s)</w:t>
      </w:r>
    </w:p>
    <w:p>
      <w:pPr>
        <w:pStyle w:val="Normal"/>
        <w:rPr/>
      </w:pPr>
      <w:r>
        <w:rPr/>
        <w:t>25.1  An employee to whom this clause applies may accrue 0.4 of one hour (24 minutes)</w:t>
      </w:r>
    </w:p>
    <w:p>
      <w:pPr>
        <w:pStyle w:val="Normal"/>
        <w:rPr/>
      </w:pPr>
      <w:r>
        <w:rPr/>
        <w:t xml:space="preserve">      </w:t>
      </w:r>
      <w:r>
        <w:rPr/>
        <w:t>for each eight-hour shift worked to allow the employee to take an Accrued Day Off</w:t>
      </w:r>
    </w:p>
    <w:p>
      <w:pPr>
        <w:pStyle w:val="Normal"/>
        <w:rPr/>
      </w:pPr>
      <w:r>
        <w:rPr/>
        <w:t xml:space="preserve">      </w:t>
      </w:r>
      <w:r>
        <w:rPr/>
        <w:t>(ADO).</w:t>
      </w:r>
    </w:p>
    <w:p>
      <w:pPr>
        <w:pStyle w:val="Normal"/>
        <w:rPr/>
      </w:pPr>
      <w:r>
        <w:rPr/>
        <w:t>25.2      An employee may apply to take an ADO as a whole day or part of a day by</w:t>
      </w:r>
    </w:p>
    <w:p>
      <w:pPr>
        <w:pStyle w:val="Normal"/>
        <w:rPr/>
      </w:pPr>
      <w:r>
        <w:rPr/>
        <w:t xml:space="preserve">          </w:t>
      </w:r>
      <w:r>
        <w:rPr/>
        <w:t>agreement with the supervisor/manager. ADO's will be approved by the</w:t>
      </w:r>
    </w:p>
    <w:p>
      <w:pPr>
        <w:pStyle w:val="Normal"/>
        <w:rPr/>
      </w:pPr>
      <w:r>
        <w:rPr/>
        <w:t xml:space="preserve">          </w:t>
      </w:r>
      <w:r>
        <w:rPr/>
        <w:t>supervisor/manager subject to operational requirements. If the supervisor/manager</w:t>
      </w:r>
    </w:p>
    <w:p>
      <w:pPr>
        <w:pStyle w:val="Normal"/>
        <w:rPr/>
      </w:pPr>
      <w:r>
        <w:rPr/>
        <w:t xml:space="preserve">          </w:t>
      </w:r>
      <w:r>
        <w:rPr/>
        <w:t>does not approve an accrued day off because of operational requirements, the</w:t>
      </w:r>
    </w:p>
    <w:p>
      <w:pPr>
        <w:pStyle w:val="Normal"/>
        <w:rPr/>
      </w:pPr>
      <w:r>
        <w:rPr/>
        <w:t xml:space="preserve">          </w:t>
      </w:r>
      <w:r>
        <w:rPr/>
        <w:t>supervisor/manager will consult with the employee to determine a mutually</w:t>
      </w:r>
    </w:p>
    <w:p>
      <w:pPr>
        <w:pStyle w:val="Normal"/>
        <w:rPr/>
      </w:pPr>
      <w:r>
        <w:rPr/>
        <w:t xml:space="preserve">          </w:t>
      </w:r>
      <w:r>
        <w:rPr/>
        <w:t>convenient alternative time (or times) for the employee to take the leave.</w:t>
      </w:r>
    </w:p>
    <w:p>
      <w:pPr>
        <w:pStyle w:val="Normal"/>
        <w:rPr/>
      </w:pPr>
      <w:r>
        <w:rPr/>
        <w:t>25.3      Accrual towards an ADO does not occur when an employee is on any form of leave</w:t>
      </w:r>
    </w:p>
    <w:p>
      <w:pPr>
        <w:pStyle w:val="Normal"/>
        <w:rPr/>
      </w:pPr>
      <w:r>
        <w:rPr/>
        <w:t xml:space="preserve">          </w:t>
      </w:r>
      <w:r>
        <w:rPr/>
        <w:t>(including annual leave or personal leave).</w:t>
      </w:r>
    </w:p>
    <w:p>
      <w:pPr>
        <w:pStyle w:val="Normal"/>
        <w:rPr/>
      </w:pPr>
      <w:r>
        <w:rPr/>
        <w:t>25.4      ADO’s must only be taken when the equivalent time has been accrued. ADO’s will</w:t>
      </w:r>
    </w:p>
    <w:p>
      <w:pPr>
        <w:pStyle w:val="Normal"/>
        <w:rPr/>
      </w:pPr>
      <w:r>
        <w:rPr/>
        <w:t xml:space="preserve">          </w:t>
      </w:r>
      <w:r>
        <w:rPr/>
        <w:t>not be taken in advance.</w:t>
      </w:r>
    </w:p>
    <w:p>
      <w:pPr>
        <w:pStyle w:val="Normal"/>
        <w:rPr/>
      </w:pPr>
      <w:r>
        <w:rPr/>
        <w:t>25.5      An employee may bank a maximum of six ADO’s with the approval of the</w:t>
      </w:r>
    </w:p>
    <w:p>
      <w:pPr>
        <w:pStyle w:val="Normal"/>
        <w:rPr/>
      </w:pPr>
      <w:r>
        <w:rPr/>
        <w:t xml:space="preserve">          </w:t>
      </w:r>
      <w:r>
        <w:rPr/>
        <w:t>employee’s supervisor/manager.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     Casual Employment Arrangements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Minimum Attendance</w:t>
      </w:r>
    </w:p>
    <w:p>
      <w:pPr>
        <w:pStyle w:val="Normal"/>
        <w:rPr/>
      </w:pPr>
      <w:r>
        <w:rPr/>
        <w:t>26.1    The minimum payment on each occasion when a casual employee is called for and</w:t>
      </w:r>
    </w:p>
    <w:p>
      <w:pPr>
        <w:pStyle w:val="Normal"/>
        <w:rPr/>
      </w:pPr>
      <w:r>
        <w:rPr/>
        <w:t xml:space="preserve">        </w:t>
      </w:r>
      <w:r>
        <w:rPr/>
        <w:t>attends for duty will be three hours, whether or not the casual employee is required</w:t>
      </w:r>
    </w:p>
    <w:p>
      <w:pPr>
        <w:pStyle w:val="Normal"/>
        <w:rPr/>
      </w:pPr>
      <w:r>
        <w:rPr/>
        <w:t xml:space="preserve">        </w:t>
      </w:r>
      <w:r>
        <w:rPr/>
        <w:t>to work for those three hours.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Rate of Pay</w:t>
      </w:r>
    </w:p>
    <w:p>
      <w:pPr>
        <w:pStyle w:val="Normal"/>
        <w:rPr/>
      </w:pPr>
      <w:r>
        <w:rPr/>
        <w:t>26.2      A person engaged as a casual employee will be paid at the same rate of</w:t>
      </w:r>
    </w:p>
    <w:p>
      <w:pPr>
        <w:pStyle w:val="Normal"/>
        <w:rPr/>
      </w:pPr>
      <w:r>
        <w:rPr/>
        <w:t xml:space="preserve">          </w:t>
      </w:r>
      <w:r>
        <w:rPr/>
        <w:t>remuneration as would be applicable to an employee performing the duties and</w:t>
      </w:r>
    </w:p>
    <w:p>
      <w:pPr>
        <w:pStyle w:val="Normal"/>
        <w:rPr/>
      </w:pPr>
      <w:r>
        <w:rPr/>
        <w:t xml:space="preserve">          </w:t>
      </w:r>
      <w:r>
        <w:rPr/>
        <w:t>hours of that role. In addition the casual employee will receive a loading instead of</w:t>
      </w:r>
    </w:p>
    <w:p>
      <w:pPr>
        <w:pStyle w:val="Normal"/>
        <w:rPr/>
      </w:pPr>
      <w:r>
        <w:rPr/>
        <w:t xml:space="preserve">          </w:t>
      </w:r>
      <w:r>
        <w:rPr/>
        <w:t>paid leave entitlements, other than long service leave, and instead of payment for</w:t>
      </w:r>
    </w:p>
    <w:p>
      <w:pPr>
        <w:pStyle w:val="Normal"/>
        <w:rPr/>
      </w:pPr>
      <w:r>
        <w:rPr/>
        <w:t xml:space="preserve">          </w:t>
      </w:r>
      <w:r>
        <w:rPr/>
        <w:t>public holidays on which the employee did not work.</w:t>
      </w:r>
    </w:p>
    <w:p>
      <w:pPr>
        <w:pStyle w:val="Normal"/>
        <w:rPr/>
      </w:pPr>
      <w:r>
        <w:rPr/>
        <w:t>26.3      The loading provided by Clause 26.2 will be twenty percent of the ordinary rate of</w:t>
      </w:r>
    </w:p>
    <w:p>
      <w:pPr>
        <w:pStyle w:val="Normal"/>
        <w:rPr/>
      </w:pPr>
      <w:r>
        <w:rPr/>
        <w:t xml:space="preserve">          </w:t>
      </w:r>
      <w:r>
        <w:rPr/>
        <w:t>pay set out in Attachment A of Division 2 of this Agreement for the employee’s</w:t>
      </w:r>
    </w:p>
    <w:p>
      <w:pPr>
        <w:pStyle w:val="Normal"/>
        <w:rPr/>
      </w:pPr>
      <w:r>
        <w:rPr/>
        <w:t xml:space="preserve">          </w:t>
      </w:r>
      <w:r>
        <w:rPr/>
        <w:t>classification.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24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Work</w:t>
      </w:r>
    </w:p>
    <w:p>
      <w:pPr>
        <w:pStyle w:val="Normal"/>
        <w:rPr/>
      </w:pPr>
      <w:r>
        <w:rPr/>
        <w:t>26.4     A casual employee is eligible to receive payment of shift penalties in accordance</w:t>
      </w:r>
    </w:p>
    <w:p>
      <w:pPr>
        <w:pStyle w:val="Normal"/>
        <w:rPr/>
      </w:pPr>
      <w:r>
        <w:rPr/>
        <w:t xml:space="preserve">         </w:t>
      </w:r>
      <w:r>
        <w:rPr/>
        <w:t>with Clause 33: Payment for Shift Workers.</w:t>
      </w:r>
    </w:p>
    <w:p>
      <w:pPr>
        <w:pStyle w:val="Normal"/>
        <w:rPr/>
      </w:pPr>
      <w:r>
        <w:rPr/>
        <w:t>26.5      The loading paid under Clause 26.2 is not taken into account in the calculation of</w:t>
      </w:r>
    </w:p>
    <w:p>
      <w:pPr>
        <w:pStyle w:val="Normal"/>
        <w:rPr/>
      </w:pPr>
      <w:r>
        <w:rPr/>
        <w:t xml:space="preserve">          </w:t>
      </w:r>
      <w:r>
        <w:rPr/>
        <w:t>shift work penalty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Overtime</w:t>
      </w:r>
    </w:p>
    <w:p>
      <w:pPr>
        <w:pStyle w:val="Normal"/>
        <w:rPr/>
      </w:pPr>
      <w:r>
        <w:rPr/>
        <w:t>26.6     A casual employee is eligible to receive payment for overtime in accordance with</w:t>
      </w:r>
    </w:p>
    <w:p>
      <w:pPr>
        <w:pStyle w:val="Normal"/>
        <w:rPr/>
      </w:pPr>
      <w:r>
        <w:rPr/>
        <w:t xml:space="preserve">         </w:t>
      </w:r>
      <w:r>
        <w:rPr/>
        <w:t>Clause 34: Overtime.</w:t>
      </w:r>
    </w:p>
    <w:p>
      <w:pPr>
        <w:pStyle w:val="Normal"/>
        <w:rPr/>
      </w:pPr>
      <w:r>
        <w:rPr/>
        <w:t>26.7      A casual employee is eligible for payment of overtime in respect of all hours worked</w:t>
      </w:r>
    </w:p>
    <w:p>
      <w:pPr>
        <w:pStyle w:val="Normal"/>
        <w:rPr/>
      </w:pPr>
      <w:r>
        <w:rPr/>
        <w:t xml:space="preserve">          </w:t>
      </w:r>
      <w:r>
        <w:rPr/>
        <w:t>in excess of either seven hours 21 minutes or 7 hours thirty-six minutes, as</w:t>
      </w:r>
    </w:p>
    <w:p>
      <w:pPr>
        <w:pStyle w:val="Normal"/>
        <w:rPr/>
      </w:pPr>
      <w:r>
        <w:rPr/>
        <w:t xml:space="preserve">          </w:t>
      </w:r>
      <w:r>
        <w:rPr/>
        <w:t>applicable, on any day or shift.</w:t>
      </w:r>
    </w:p>
    <w:p>
      <w:pPr>
        <w:pStyle w:val="Normal"/>
        <w:rPr/>
      </w:pPr>
      <w:r>
        <w:rPr/>
        <w:t>26.8      The loading paid under Clause 26.2 is not taken into account in the calculation of</w:t>
      </w:r>
    </w:p>
    <w:p>
      <w:pPr>
        <w:pStyle w:val="Normal"/>
        <w:rPr/>
      </w:pPr>
      <w:r>
        <w:rPr/>
        <w:t xml:space="preserve">          </w:t>
      </w:r>
      <w:r>
        <w:rPr/>
        <w:t>overtime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Overtime Meal Allowance</w:t>
      </w:r>
    </w:p>
    <w:p>
      <w:pPr>
        <w:pStyle w:val="Normal"/>
        <w:rPr/>
      </w:pPr>
      <w:r>
        <w:rPr/>
        <w:t>26.9     A casual employee is eligible to receive payment of overtime meal allowances in</w:t>
      </w:r>
    </w:p>
    <w:p>
      <w:pPr>
        <w:pStyle w:val="Normal"/>
        <w:rPr/>
      </w:pPr>
      <w:r>
        <w:rPr/>
        <w:t xml:space="preserve">         </w:t>
      </w:r>
      <w:r>
        <w:rPr/>
        <w:t>accordance with Clause 35: Overtime Meal Allowance.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Public holidays</w:t>
      </w:r>
    </w:p>
    <w:p>
      <w:pPr>
        <w:pStyle w:val="Normal"/>
        <w:rPr/>
      </w:pPr>
      <w:r>
        <w:rPr/>
        <w:t>26.10    A casual employee is not eligible for payment in respect of public holidays, unless</w:t>
      </w:r>
    </w:p>
    <w:p>
      <w:pPr>
        <w:pStyle w:val="Normal"/>
        <w:rPr/>
      </w:pPr>
      <w:r>
        <w:rPr/>
        <w:t xml:space="preserve">         </w:t>
      </w:r>
      <w:r>
        <w:rPr/>
        <w:t>the employee works on a public holiday.</w:t>
      </w:r>
    </w:p>
    <w:p>
      <w:pPr>
        <w:pStyle w:val="Normal"/>
        <w:rPr/>
      </w:pPr>
      <w:r>
        <w:rPr/>
        <w:t>26.11     Where a casual employee does work on a public holiday, the casual employee is</w:t>
      </w:r>
    </w:p>
    <w:p>
      <w:pPr>
        <w:pStyle w:val="Normal"/>
        <w:rPr/>
      </w:pPr>
      <w:r>
        <w:rPr/>
        <w:t xml:space="preserve">          </w:t>
      </w:r>
      <w:r>
        <w:rPr/>
        <w:t>entitled to the appropriate shift penalties or overtime payments described in</w:t>
      </w:r>
    </w:p>
    <w:p>
      <w:pPr>
        <w:pStyle w:val="Normal"/>
        <w:rPr/>
      </w:pPr>
      <w:r>
        <w:rPr/>
        <w:t xml:space="preserve">          </w:t>
      </w:r>
      <w:r>
        <w:rPr/>
        <w:t>Clauses 33.7 and 34.15.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Leave</w:t>
      </w:r>
    </w:p>
    <w:p>
      <w:pPr>
        <w:pStyle w:val="Normal"/>
        <w:rPr/>
      </w:pPr>
      <w:r>
        <w:rPr/>
        <w:t>26.12     A casual employee is not eligible for paid leave other than long service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 Record Keeping</w:t>
      </w:r>
    </w:p>
    <w:p>
      <w:pPr>
        <w:pStyle w:val="Normal"/>
        <w:rPr/>
      </w:pPr>
      <w:r>
        <w:rPr/>
        <w:t>27.1  ACTION will keep records relating to the employees’ work, including records about</w:t>
      </w:r>
    </w:p>
    <w:p>
      <w:pPr>
        <w:pStyle w:val="Normal"/>
        <w:rPr/>
      </w:pPr>
      <w:r>
        <w:rPr/>
        <w:t xml:space="preserve">      </w:t>
      </w:r>
      <w:r>
        <w:rPr/>
        <w:t>attendance and pay, in accordance with the requirements of the WR Act and the</w:t>
      </w:r>
    </w:p>
    <w:p>
      <w:pPr>
        <w:pStyle w:val="Normal"/>
        <w:rPr/>
      </w:pPr>
      <w:r>
        <w:rPr/>
        <w:t xml:space="preserve">      </w:t>
      </w:r>
      <w:r>
        <w:rPr/>
        <w:t>Workplace Relations Regulations.</w:t>
      </w:r>
    </w:p>
    <w:p>
      <w:pPr>
        <w:pStyle w:val="Normal"/>
        <w:rPr/>
      </w:pPr>
      <w:r>
        <w:rPr/>
        <w:t>27.2      The employee will record the time of commencing and ceasing duty for each day.</w:t>
      </w:r>
    </w:p>
    <w:p>
      <w:pPr>
        <w:pStyle w:val="Normal"/>
        <w:rPr/>
      </w:pPr>
      <w:r>
        <w:rPr/>
        <w:t xml:space="preserve">          </w:t>
      </w:r>
      <w:r>
        <w:rPr/>
        <w:t>These records will be provided to the supervisor/manager where the</w:t>
      </w:r>
    </w:p>
    <w:p>
      <w:pPr>
        <w:pStyle w:val="Normal"/>
        <w:rPr/>
      </w:pPr>
      <w:r>
        <w:rPr/>
        <w:t xml:space="preserve">          </w:t>
      </w:r>
      <w:r>
        <w:rPr/>
        <w:t>supervisor/manager so requests.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25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3 PAY AND CLASSIFICATIONS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F - Rates of Pay</w:t>
      </w:r>
    </w:p>
    <w:p>
      <w:pPr>
        <w:pStyle w:val="Normal"/>
        <w:rPr/>
      </w:pPr>
      <w:r>
        <w:rPr/>
        <w:t>28 Pay Increases</w:t>
      </w:r>
    </w:p>
    <w:p>
      <w:pPr>
        <w:pStyle w:val="Normal"/>
        <w:rPr/>
      </w:pPr>
      <w:r>
        <w:rPr/>
        <w:t>28.1   Employees will be paid in accordance with the employee’s classification and rates</w:t>
      </w:r>
    </w:p>
    <w:p>
      <w:pPr>
        <w:pStyle w:val="Normal"/>
        <w:rPr/>
      </w:pPr>
      <w:r>
        <w:rPr/>
        <w:t xml:space="preserve">       </w:t>
      </w:r>
      <w:r>
        <w:rPr/>
        <w:t>of pay set out in Attachment A of Division 2 of this Agreement.</w:t>
      </w:r>
    </w:p>
    <w:p>
      <w:pPr>
        <w:pStyle w:val="Normal"/>
        <w:rPr/>
      </w:pPr>
      <w:r>
        <w:rPr/>
        <w:t>28.2      Pay increases for all classifications set out in Attachment A of Division 2 of this</w:t>
      </w:r>
    </w:p>
    <w:p>
      <w:pPr>
        <w:pStyle w:val="Normal"/>
        <w:rPr/>
      </w:pPr>
      <w:r>
        <w:rPr/>
        <w:t xml:space="preserve">          </w:t>
      </w:r>
      <w:r>
        <w:rPr/>
        <w:t>Agreement will apply as follows:</w:t>
      </w:r>
    </w:p>
    <w:p>
      <w:pPr>
        <w:pStyle w:val="Normal"/>
        <w:rPr/>
      </w:pPr>
      <w:r>
        <w:rPr/>
        <w:t xml:space="preserve">         </w:t>
      </w:r>
      <w:r>
        <w:rPr/>
        <w:t>(a)          four percent pay increase effective from the pay period commencing on</w:t>
      </w:r>
    </w:p>
    <w:p>
      <w:pPr>
        <w:pStyle w:val="Normal"/>
        <w:rPr/>
      </w:pPr>
      <w:r>
        <w:rPr/>
        <w:t xml:space="preserve">                      </w:t>
      </w:r>
      <w:r>
        <w:rPr/>
        <w:t>5 April 2007;</w:t>
      </w:r>
    </w:p>
    <w:p>
      <w:pPr>
        <w:pStyle w:val="Normal"/>
        <w:rPr/>
      </w:pPr>
      <w:r>
        <w:rPr/>
        <w:t xml:space="preserve">         </w:t>
      </w:r>
      <w:r>
        <w:rPr/>
        <w:t>(b)          four percent pay increase effective from the pay period commencing on</w:t>
      </w:r>
    </w:p>
    <w:p>
      <w:pPr>
        <w:pStyle w:val="Normal"/>
        <w:rPr/>
      </w:pPr>
      <w:r>
        <w:rPr/>
        <w:t xml:space="preserve">                      </w:t>
      </w:r>
      <w:r>
        <w:rPr/>
        <w:t>3 April 2008; and</w:t>
      </w:r>
    </w:p>
    <w:p>
      <w:pPr>
        <w:pStyle w:val="Normal"/>
        <w:rPr/>
      </w:pPr>
      <w:r>
        <w:rPr/>
        <w:t xml:space="preserve">         </w:t>
      </w:r>
      <w:r>
        <w:rPr/>
        <w:t>(c)          four percent pay increase effective from the pay period commencing on</w:t>
      </w:r>
    </w:p>
    <w:p>
      <w:pPr>
        <w:pStyle w:val="Normal"/>
        <w:rPr/>
      </w:pPr>
      <w:r>
        <w:rPr/>
        <w:t xml:space="preserve">                      </w:t>
      </w:r>
      <w:r>
        <w:rPr/>
        <w:t>2 April 2009.</w:t>
      </w:r>
    </w:p>
    <w:p>
      <w:pPr>
        <w:pStyle w:val="Normal"/>
        <w:rPr/>
      </w:pPr>
      <w:r>
        <w:rPr/>
        <w:t>28.3      A person who was an employee of ACTION on 5 April 2007, and who separated</w:t>
      </w:r>
    </w:p>
    <w:p>
      <w:pPr>
        <w:pStyle w:val="Normal"/>
        <w:rPr/>
      </w:pPr>
      <w:r>
        <w:rPr/>
        <w:t xml:space="preserve">          </w:t>
      </w:r>
      <w:r>
        <w:rPr/>
        <w:t>from the ACTPS before the commencement of this Agreement, will be paid any</w:t>
      </w:r>
    </w:p>
    <w:p>
      <w:pPr>
        <w:pStyle w:val="Normal"/>
        <w:rPr/>
      </w:pPr>
      <w:r>
        <w:rPr/>
        <w:t xml:space="preserve">          </w:t>
      </w:r>
      <w:r>
        <w:rPr/>
        <w:t>difference between the rate of pay under Clause 28 of this Agreement and the rate</w:t>
      </w:r>
    </w:p>
    <w:p>
      <w:pPr>
        <w:pStyle w:val="Normal"/>
        <w:rPr/>
      </w:pPr>
      <w:r>
        <w:rPr/>
        <w:t xml:space="preserve">          </w:t>
      </w:r>
      <w:r>
        <w:rPr/>
        <w:t>which the former employee was paid in the same classification on separation. Any</w:t>
      </w:r>
    </w:p>
    <w:p>
      <w:pPr>
        <w:pStyle w:val="Normal"/>
        <w:rPr/>
      </w:pPr>
      <w:r>
        <w:rPr/>
        <w:t xml:space="preserve">          </w:t>
      </w:r>
      <w:r>
        <w:rPr/>
        <w:t>monies paid by ACTION on separation will be adjusted in the same manner as the</w:t>
      </w:r>
    </w:p>
    <w:p>
      <w:pPr>
        <w:pStyle w:val="Normal"/>
        <w:rPr/>
      </w:pPr>
      <w:r>
        <w:rPr/>
        <w:t xml:space="preserve">          </w:t>
      </w:r>
      <w:r>
        <w:rPr/>
        <w:t>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 Payment of Salary</w:t>
      </w:r>
    </w:p>
    <w:p>
      <w:pPr>
        <w:pStyle w:val="Normal"/>
        <w:rPr/>
      </w:pPr>
      <w:r>
        <w:rPr/>
        <w:t>29.1  Employees will be paid fortnightly in arrears and by electronic funds transfer into a</w:t>
      </w:r>
    </w:p>
    <w:p>
      <w:pPr>
        <w:pStyle w:val="Normal"/>
        <w:rPr/>
      </w:pPr>
      <w:r>
        <w:rPr/>
        <w:t xml:space="preserve">      </w:t>
      </w:r>
      <w:r>
        <w:rPr/>
        <w:t>financial institution account of the employee’s choice.</w:t>
      </w:r>
    </w:p>
    <w:p>
      <w:pPr>
        <w:pStyle w:val="Normal"/>
        <w:rPr/>
      </w:pPr>
      <w:r>
        <w:rPr/>
        <w:t>29.2      ACTION commits to paying employees the employees' ordinary fortnightly salary on</w:t>
      </w:r>
    </w:p>
    <w:p>
      <w:pPr>
        <w:pStyle w:val="Normal"/>
        <w:rPr/>
      </w:pPr>
      <w:r>
        <w:rPr/>
        <w:t xml:space="preserve">          </w:t>
      </w:r>
      <w:r>
        <w:rPr/>
        <w:t>the appropriate payday. ACTION also commits to paying any shift penalties,</w:t>
      </w:r>
    </w:p>
    <w:p>
      <w:pPr>
        <w:pStyle w:val="Normal"/>
        <w:rPr/>
      </w:pPr>
      <w:r>
        <w:rPr/>
        <w:t xml:space="preserve">          </w:t>
      </w:r>
      <w:r>
        <w:rPr/>
        <w:t>overtime payments and higher duties allowance within two pay periods of the</w:t>
      </w:r>
    </w:p>
    <w:p>
      <w:pPr>
        <w:pStyle w:val="Normal"/>
        <w:rPr/>
      </w:pPr>
      <w:r>
        <w:rPr/>
        <w:t xml:space="preserve">          </w:t>
      </w:r>
      <w:r>
        <w:rPr/>
        <w:t>appropriate authorisation having been received by the relevant corporate area.</w:t>
      </w:r>
    </w:p>
    <w:p>
      <w:pPr>
        <w:pStyle w:val="Normal"/>
        <w:rPr/>
      </w:pPr>
      <w:r>
        <w:rPr/>
        <w:t>29.3      The ordinary fortnightly pay will be based on the following formula:</w:t>
      </w:r>
    </w:p>
    <w:p>
      <w:pPr>
        <w:pStyle w:val="Normal"/>
        <w:rPr/>
      </w:pPr>
      <w:r>
        <w:rPr/>
        <w:t xml:space="preserve">                            </w:t>
      </w:r>
      <w:r>
        <w:rPr/>
        <w:t>Fortnightly salary = annual rate of salary X 12</w:t>
      </w:r>
    </w:p>
    <w:p>
      <w:pPr>
        <w:pStyle w:val="Normal"/>
        <w:rPr/>
      </w:pPr>
      <w:r>
        <w:rPr/>
        <w:t xml:space="preserve">                                                                         </w:t>
      </w:r>
      <w:r>
        <w:rPr/>
        <w:t>313</w:t>
      </w:r>
    </w:p>
    <w:p>
      <w:pPr>
        <w:pStyle w:val="Normal"/>
        <w:rPr/>
      </w:pPr>
      <w:r>
        <w:rPr/>
        <w:t>29.4      A part-time employee will be paid pro-rata based on the employee’s agreed</w:t>
      </w:r>
    </w:p>
    <w:p>
      <w:pPr>
        <w:pStyle w:val="Normal"/>
        <w:rPr/>
      </w:pPr>
      <w:r>
        <w:rPr/>
        <w:t xml:space="preserve">          </w:t>
      </w:r>
      <w:r>
        <w:rPr/>
        <w:t>ordinary hours.</w:t>
      </w:r>
    </w:p>
    <w:p>
      <w:pPr>
        <w:pStyle w:val="Normal"/>
        <w:rPr/>
      </w:pPr>
      <w:r>
        <w:rPr/>
        <w:t>29.5      An employee will, with the approval of the Chief Executive, be advanced the salary</w:t>
      </w:r>
    </w:p>
    <w:p>
      <w:pPr>
        <w:pStyle w:val="Normal"/>
        <w:rPr/>
      </w:pPr>
      <w:r>
        <w:rPr/>
        <w:t xml:space="preserve">          </w:t>
      </w:r>
      <w:r>
        <w:rPr/>
        <w:t>due for any period of approved paid annual or long service leave. Advancement of</w:t>
      </w:r>
    </w:p>
    <w:p>
      <w:pPr>
        <w:pStyle w:val="Normal"/>
        <w:rPr/>
      </w:pPr>
      <w:r>
        <w:rPr/>
        <w:t xml:space="preserve">          </w:t>
      </w:r>
      <w:r>
        <w:rPr/>
        <w:t>salary will be subject to payroll processing timeframes. The approval of the Chief</w:t>
      </w:r>
    </w:p>
    <w:p>
      <w:pPr>
        <w:pStyle w:val="Normal"/>
        <w:rPr/>
      </w:pPr>
      <w:r>
        <w:rPr/>
        <w:t xml:space="preserve">          </w:t>
      </w:r>
      <w:r>
        <w:rPr/>
        <w:t>Executive will not be unreasonably withheld.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 Pay Points and Increments</w:t>
      </w:r>
    </w:p>
    <w:p>
      <w:pPr>
        <w:pStyle w:val="Normal"/>
        <w:rPr/>
      </w:pPr>
      <w:r>
        <w:rPr/>
        <w:t>30.1   A person who is engaged by ACTION, or an employee who is promoted or is</w:t>
      </w:r>
    </w:p>
    <w:p>
      <w:pPr>
        <w:pStyle w:val="Normal"/>
        <w:rPr/>
      </w:pPr>
      <w:r>
        <w:rPr/>
        <w:t xml:space="preserve">       </w:t>
      </w:r>
      <w:r>
        <w:rPr/>
        <w:t>approved to perform the duties of a higher office, is entitled to be paid at the base</w:t>
      </w:r>
    </w:p>
    <w:p>
      <w:pPr>
        <w:pStyle w:val="Normal"/>
        <w:rPr/>
      </w:pPr>
      <w:r>
        <w:rPr/>
        <w:t xml:space="preserve">       </w:t>
      </w:r>
      <w:r>
        <w:rPr/>
        <w:t>pay point for the position.</w:t>
      </w:r>
    </w:p>
    <w:p>
      <w:pPr>
        <w:pStyle w:val="Normal"/>
        <w:rPr/>
      </w:pPr>
      <w:r>
        <w:rPr/>
        <w:t>30.2      However, a person who is engaged by ACTION, or an employee who is promoted</w:t>
      </w:r>
    </w:p>
    <w:p>
      <w:pPr>
        <w:pStyle w:val="Normal"/>
        <w:rPr/>
      </w:pPr>
      <w:r>
        <w:rPr/>
        <w:t xml:space="preserve">          </w:t>
      </w:r>
      <w:r>
        <w:rPr/>
        <w:t>or approved to perform higher duties may be paid at a higher pay point within that</w:t>
      </w:r>
    </w:p>
    <w:p>
      <w:pPr>
        <w:pStyle w:val="Normal"/>
        <w:rPr/>
      </w:pPr>
      <w:r>
        <w:rPr/>
        <w:t xml:space="preserve">          </w:t>
      </w:r>
      <w:r>
        <w:rPr/>
        <w:t>classification level.</w:t>
      </w:r>
    </w:p>
    <w:p>
      <w:pPr>
        <w:pStyle w:val="Normal"/>
        <w:rPr/>
      </w:pPr>
      <w:r>
        <w:rPr/>
        <w:t>30.3      Increments apply to both an employee's permanent and higher duties classification.</w:t>
      </w:r>
    </w:p>
    <w:p>
      <w:pPr>
        <w:pStyle w:val="Normal"/>
        <w:rPr/>
      </w:pPr>
      <w:r>
        <w:rPr/>
        <w:t xml:space="preserve">          </w:t>
      </w:r>
      <w:r>
        <w:rPr/>
        <w:t>When an employee has completed twelve months higher duties within a 24-month</w:t>
      </w:r>
    </w:p>
    <w:p>
      <w:pPr>
        <w:pStyle w:val="Normal"/>
        <w:rPr/>
      </w:pPr>
      <w:r>
        <w:rPr/>
        <w:t xml:space="preserve">          </w:t>
      </w:r>
      <w:r>
        <w:rPr/>
        <w:t>period an increment will be paid and all further instances of higher duties will be</w:t>
      </w:r>
    </w:p>
    <w:p>
      <w:pPr>
        <w:pStyle w:val="Normal"/>
        <w:rPr/>
      </w:pPr>
      <w:r>
        <w:rPr/>
        <w:t xml:space="preserve">          </w:t>
      </w:r>
      <w:r>
        <w:rPr/>
        <w:t>paid at this level.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30.4     Previous service at a higher duties salary must be considered when determining a</w:t>
      </w:r>
    </w:p>
    <w:p>
      <w:pPr>
        <w:pStyle w:val="Normal"/>
        <w:rPr/>
      </w:pPr>
      <w:r>
        <w:rPr/>
        <w:t xml:space="preserve">         </w:t>
      </w:r>
      <w:r>
        <w:rPr/>
        <w:t>salary pay point should the employee be promoted to that classification, and will be</w:t>
      </w:r>
    </w:p>
    <w:p>
      <w:pPr>
        <w:pStyle w:val="Normal"/>
        <w:rPr/>
      </w:pPr>
      <w:r>
        <w:rPr/>
        <w:t xml:space="preserve">         </w:t>
      </w:r>
      <w:r>
        <w:rPr/>
        <w:t>used to determine the date at which increments fall due.</w:t>
      </w:r>
    </w:p>
    <w:p>
      <w:pPr>
        <w:pStyle w:val="Normal"/>
        <w:rPr/>
      </w:pPr>
      <w:r>
        <w:rPr/>
        <w:t>30.5     An employee is entitled to be paid an annual increment on and from the relevant</w:t>
      </w:r>
    </w:p>
    <w:p>
      <w:pPr>
        <w:pStyle w:val="Normal"/>
        <w:rPr/>
      </w:pPr>
      <w:r>
        <w:rPr/>
        <w:t xml:space="preserve">         </w:t>
      </w:r>
      <w:r>
        <w:rPr/>
        <w:t>anniversary of the date of commencement for the employee concerned subject to</w:t>
      </w:r>
    </w:p>
    <w:p>
      <w:pPr>
        <w:pStyle w:val="Normal"/>
        <w:rPr/>
      </w:pPr>
      <w:r>
        <w:rPr/>
        <w:t xml:space="preserve">         </w:t>
      </w:r>
      <w:r>
        <w:rPr/>
        <w:t>there being no action undertaken in accordance with Clause 89.16 or 89.22 of</w:t>
      </w:r>
    </w:p>
    <w:p>
      <w:pPr>
        <w:pStyle w:val="Normal"/>
        <w:rPr/>
      </w:pPr>
      <w:r>
        <w:rPr/>
        <w:t xml:space="preserve">         </w:t>
      </w:r>
      <w:r>
        <w:rPr/>
        <w:t>Section P, Managing Underperformance or Clause 95.1 of Section Q, Misconduct &amp;</w:t>
      </w:r>
    </w:p>
    <w:p>
      <w:pPr>
        <w:pStyle w:val="Normal"/>
        <w:rPr/>
      </w:pPr>
      <w:r>
        <w:rPr/>
        <w:t xml:space="preserve">         </w:t>
      </w:r>
      <w:r>
        <w:rPr/>
        <w:t>Discipline of Division 1 of this Agreement</w:t>
      </w:r>
    </w:p>
    <w:p>
      <w:pPr>
        <w:pStyle w:val="Normal"/>
        <w:rPr/>
      </w:pPr>
      <w:r>
        <w:rPr/>
        <w:t>30.6     Accelerated incremental advancement may occur as follows:</w:t>
      </w:r>
    </w:p>
    <w:p>
      <w:pPr>
        <w:pStyle w:val="Normal"/>
        <w:rPr/>
      </w:pPr>
      <w:r>
        <w:rPr/>
        <w:t xml:space="preserve">         </w:t>
      </w:r>
      <w:r>
        <w:rPr/>
        <w:t>(a)         a person who is engaged by ACTION, or an employee who is promoted</w:t>
      </w:r>
    </w:p>
    <w:p>
      <w:pPr>
        <w:pStyle w:val="Normal"/>
        <w:rPr/>
      </w:pPr>
      <w:r>
        <w:rPr/>
        <w:t xml:space="preserve">                     </w:t>
      </w:r>
      <w:r>
        <w:rPr/>
        <w:t>or approved to perform higher duties may be paid at a higher pay point</w:t>
      </w:r>
    </w:p>
    <w:p>
      <w:pPr>
        <w:pStyle w:val="Normal"/>
        <w:rPr/>
      </w:pPr>
      <w:r>
        <w:rPr/>
        <w:t xml:space="preserve">                     </w:t>
      </w:r>
      <w:r>
        <w:rPr/>
        <w:t>within that classification level.</w:t>
      </w:r>
    </w:p>
    <w:p>
      <w:pPr>
        <w:pStyle w:val="Normal"/>
        <w:rPr/>
      </w:pPr>
      <w:r>
        <w:rPr/>
        <w:t xml:space="preserve">         </w:t>
      </w:r>
      <w:r>
        <w:rPr/>
        <w:t>(b)         the Chief Executive may approve the payment of additional accelerated</w:t>
      </w:r>
    </w:p>
    <w:p>
      <w:pPr>
        <w:pStyle w:val="Normal"/>
        <w:rPr/>
      </w:pPr>
      <w:r>
        <w:rPr/>
        <w:t xml:space="preserve">                     </w:t>
      </w:r>
      <w:r>
        <w:rPr/>
        <w:t>increments to the employee:</w:t>
      </w:r>
    </w:p>
    <w:p>
      <w:pPr>
        <w:pStyle w:val="Normal"/>
        <w:rPr/>
      </w:pPr>
      <w:r>
        <w:rPr/>
        <w:t xml:space="preserve">                        </w:t>
      </w:r>
      <w:r>
        <w:rPr/>
        <w:t>i. at the time annual incremental advancement is due: i.e., at the</w:t>
      </w:r>
    </w:p>
    <w:p>
      <w:pPr>
        <w:pStyle w:val="Normal"/>
        <w:rPr/>
      </w:pPr>
      <w:r>
        <w:rPr/>
        <w:t xml:space="preserve">                           </w:t>
      </w:r>
      <w:r>
        <w:rPr/>
        <w:t>time an employee is eligible for annual incremental advancement</w:t>
      </w:r>
    </w:p>
    <w:p>
      <w:pPr>
        <w:pStyle w:val="Normal"/>
        <w:rPr/>
      </w:pPr>
      <w:r>
        <w:rPr/>
        <w:t xml:space="preserve">                           </w:t>
      </w:r>
      <w:r>
        <w:rPr/>
        <w:t>(either in the substantive or higher duties position), or</w:t>
      </w:r>
    </w:p>
    <w:p>
      <w:pPr>
        <w:pStyle w:val="Normal"/>
        <w:rPr/>
      </w:pPr>
      <w:r>
        <w:rPr/>
        <w:t xml:space="preserve">                       </w:t>
      </w:r>
      <w:r>
        <w:rPr/>
        <w:t>ii. at any other time between periods of annual incremental</w:t>
      </w:r>
    </w:p>
    <w:p>
      <w:pPr>
        <w:pStyle w:val="Normal"/>
        <w:rPr/>
      </w:pPr>
      <w:r>
        <w:rPr/>
        <w:t xml:space="preserve">                           </w:t>
      </w:r>
      <w:r>
        <w:rPr/>
        <w:t>advancement,</w:t>
      </w:r>
    </w:p>
    <w:p>
      <w:pPr>
        <w:pStyle w:val="Normal"/>
        <w:rPr/>
      </w:pPr>
      <w:r>
        <w:rPr/>
        <w:t xml:space="preserve">                         </w:t>
      </w:r>
      <w:r>
        <w:rPr/>
        <w:t>subject to a maximum of two additional increments within the</w:t>
      </w:r>
    </w:p>
    <w:p>
      <w:pPr>
        <w:pStyle w:val="Normal"/>
        <w:rPr/>
      </w:pPr>
      <w:r>
        <w:rPr/>
        <w:t xml:space="preserve">                         </w:t>
      </w:r>
      <w:r>
        <w:rPr/>
        <w:t>classification range being awarded to the employee in a 12-month</w:t>
      </w:r>
    </w:p>
    <w:p>
      <w:pPr>
        <w:pStyle w:val="Normal"/>
        <w:rPr/>
      </w:pPr>
      <w:r>
        <w:rPr/>
        <w:t xml:space="preserve">                         </w:t>
      </w:r>
      <w:r>
        <w:rPr/>
        <w:t>period (excluding any additional increments awarded to the</w:t>
      </w:r>
    </w:p>
    <w:p>
      <w:pPr>
        <w:pStyle w:val="Normal"/>
        <w:rPr/>
      </w:pPr>
      <w:r>
        <w:rPr/>
        <w:t xml:space="preserve">                         </w:t>
      </w:r>
      <w:r>
        <w:rPr/>
        <w:t>employee on commencement in the position in accordance with</w:t>
      </w:r>
    </w:p>
    <w:p>
      <w:pPr>
        <w:pStyle w:val="Normal"/>
        <w:rPr/>
      </w:pPr>
      <w:r>
        <w:rPr/>
        <w:t xml:space="preserve">                         </w:t>
      </w:r>
      <w:r>
        <w:rPr/>
        <w:t>Clause 30.2).</w:t>
      </w:r>
    </w:p>
    <w:p>
      <w:pPr>
        <w:pStyle w:val="Normal"/>
        <w:rPr/>
      </w:pPr>
      <w:r>
        <w:rPr/>
        <w:t xml:space="preserve">         </w:t>
      </w:r>
      <w:r>
        <w:rPr/>
        <w:t>(c)         where an employee is awarded additional accelerated increments over</w:t>
      </w:r>
    </w:p>
    <w:p>
      <w:pPr>
        <w:pStyle w:val="Normal"/>
        <w:rPr/>
      </w:pPr>
      <w:r>
        <w:rPr/>
        <w:t xml:space="preserve">                     </w:t>
      </w:r>
      <w:r>
        <w:rPr/>
        <w:t>the 12-month period between the payments of annual increments in</w:t>
      </w:r>
    </w:p>
    <w:p>
      <w:pPr>
        <w:pStyle w:val="Normal"/>
        <w:rPr/>
      </w:pPr>
      <w:r>
        <w:rPr/>
        <w:t xml:space="preserve">                     </w:t>
      </w:r>
      <w:r>
        <w:rPr/>
        <w:t>accordance with 30.6 (b), the employee is still eligible for the payment</w:t>
      </w:r>
    </w:p>
    <w:p>
      <w:pPr>
        <w:pStyle w:val="Normal"/>
        <w:rPr/>
      </w:pPr>
      <w:r>
        <w:rPr/>
        <w:t xml:space="preserve">                     </w:t>
      </w:r>
      <w:r>
        <w:rPr/>
        <w:t>of an annual increment, and the date of effect of the annual increment</w:t>
      </w:r>
    </w:p>
    <w:p>
      <w:pPr>
        <w:pStyle w:val="Normal"/>
        <w:rPr/>
      </w:pPr>
      <w:r>
        <w:rPr/>
        <w:t xml:space="preserve">                     </w:t>
      </w:r>
      <w:r>
        <w:rPr/>
        <w:t>will remain unchanged.</w:t>
      </w:r>
    </w:p>
    <w:p>
      <w:pPr>
        <w:pStyle w:val="Normal"/>
        <w:rPr/>
      </w:pPr>
      <w:r>
        <w:rPr/>
        <w:t>30.7     In considering whether to approve accelerated advancement through increment</w:t>
      </w:r>
    </w:p>
    <w:p>
      <w:pPr>
        <w:pStyle w:val="Normal"/>
        <w:rPr/>
      </w:pPr>
      <w:r>
        <w:rPr/>
        <w:t xml:space="preserve">         </w:t>
      </w:r>
      <w:r>
        <w:rPr/>
        <w:t>points, the Chief Executive will take into account such factors as:</w:t>
      </w:r>
    </w:p>
    <w:p>
      <w:pPr>
        <w:pStyle w:val="Normal"/>
        <w:rPr/>
      </w:pPr>
      <w:r>
        <w:rPr/>
        <w:t xml:space="preserve">         </w:t>
      </w:r>
      <w:r>
        <w:rPr/>
        <w:t>(a)         the employee’s:</w:t>
      </w:r>
    </w:p>
    <w:p>
      <w:pPr>
        <w:pStyle w:val="Normal"/>
        <w:rPr/>
      </w:pPr>
      <w:r>
        <w:rPr/>
        <w:t xml:space="preserve">                        </w:t>
      </w:r>
      <w:r>
        <w:rPr/>
        <w:t>i. qualifications, and</w:t>
      </w:r>
    </w:p>
    <w:p>
      <w:pPr>
        <w:pStyle w:val="Normal"/>
        <w:rPr/>
      </w:pPr>
      <w:r>
        <w:rPr/>
        <w:t xml:space="preserve">                       </w:t>
      </w:r>
      <w:r>
        <w:rPr/>
        <w:t>ii. relevant work and personal experience, and</w:t>
      </w:r>
    </w:p>
    <w:p>
      <w:pPr>
        <w:pStyle w:val="Normal"/>
        <w:rPr/>
      </w:pPr>
      <w:r>
        <w:rPr/>
        <w:t xml:space="preserve">                       </w:t>
      </w:r>
      <w:r>
        <w:rPr/>
        <w:t>iii. current salary, and</w:t>
      </w:r>
    </w:p>
    <w:p>
      <w:pPr>
        <w:pStyle w:val="Normal"/>
        <w:rPr/>
      </w:pPr>
      <w:r>
        <w:rPr/>
        <w:t xml:space="preserve">                       </w:t>
      </w:r>
      <w:r>
        <w:rPr/>
        <w:t>iv. ability to make an immediate contribution; and</w:t>
      </w:r>
    </w:p>
    <w:p>
      <w:pPr>
        <w:pStyle w:val="Normal"/>
        <w:rPr/>
      </w:pPr>
      <w:r>
        <w:rPr/>
        <w:t xml:space="preserve">         </w:t>
      </w:r>
      <w:r>
        <w:rPr/>
        <w:t>(b)         difficulties in attracting and retaining suitable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 Graduate and Cadet Programs, Traineeships, and Apprenticeships</w:t>
      </w:r>
    </w:p>
    <w:p>
      <w:pPr>
        <w:pStyle w:val="Normal"/>
        <w:rPr/>
      </w:pPr>
      <w:r>
        <w:rPr/>
        <w:t>31.1  Rates of pay for employees engaged in Graduate and Cadet Programs,</w:t>
      </w:r>
    </w:p>
    <w:p>
      <w:pPr>
        <w:pStyle w:val="Normal"/>
        <w:rPr/>
      </w:pPr>
      <w:r>
        <w:rPr/>
        <w:t xml:space="preserve">      </w:t>
      </w:r>
      <w:r>
        <w:rPr/>
        <w:t>Traineeships, and Apprenticeships are set out at Attachment A of Division 2 of this</w:t>
      </w:r>
    </w:p>
    <w:p>
      <w:pPr>
        <w:pStyle w:val="Normal"/>
        <w:rPr/>
      </w:pPr>
      <w:r>
        <w:rPr/>
        <w:t xml:space="preserve">      </w:t>
      </w:r>
      <w:r>
        <w:rPr/>
        <w:t>Agreement.</w:t>
      </w:r>
    </w:p>
    <w:p>
      <w:pPr>
        <w:pStyle w:val="Normal"/>
        <w:rPr/>
      </w:pPr>
      <w:r>
        <w:rPr/>
        <w:t>31.2     The parties agree it is important for ACTION to ensure that, as far as practicable,</w:t>
      </w:r>
    </w:p>
    <w:p>
      <w:pPr>
        <w:pStyle w:val="Normal"/>
        <w:rPr/>
      </w:pPr>
      <w:r>
        <w:rPr/>
        <w:t xml:space="preserve">         </w:t>
      </w:r>
      <w:r>
        <w:rPr/>
        <w:t>the employment arrangements for trainees and apprentices in ACTION are fair and</w:t>
      </w:r>
    </w:p>
    <w:p>
      <w:pPr>
        <w:pStyle w:val="Normal"/>
        <w:rPr/>
      </w:pPr>
      <w:r>
        <w:rPr/>
        <w:t xml:space="preserve">         </w:t>
      </w:r>
      <w:r>
        <w:rPr/>
        <w:t>attractive. The parties note that the Department of Territory and Municipal</w:t>
      </w:r>
    </w:p>
    <w:p>
      <w:pPr>
        <w:pStyle w:val="Normal"/>
        <w:rPr/>
      </w:pPr>
      <w:r>
        <w:rPr/>
        <w:t xml:space="preserve">         </w:t>
      </w:r>
      <w:r>
        <w:rPr/>
        <w:t>Services, in consultation with nominated employee representatives, will review the</w:t>
      </w:r>
    </w:p>
    <w:p>
      <w:pPr>
        <w:pStyle w:val="Normal"/>
        <w:rPr/>
      </w:pPr>
      <w:r>
        <w:rPr/>
        <w:t xml:space="preserve">         </w:t>
      </w:r>
      <w:r>
        <w:rPr/>
        <w:t>current employment arrangements for trainees and apprentices during the life of</w:t>
      </w:r>
    </w:p>
    <w:p>
      <w:pPr>
        <w:pStyle w:val="Normal"/>
        <w:rPr/>
      </w:pPr>
      <w:r>
        <w:rPr/>
        <w:t xml:space="preserve">         </w:t>
      </w:r>
      <w:r>
        <w:rPr/>
        <w:t>this Agreement.</w:t>
      </w:r>
    </w:p>
    <w:p>
      <w:pPr>
        <w:pStyle w:val="Normal"/>
        <w:rPr/>
      </w:pPr>
      <w:r>
        <w:rPr/>
        <w:t>31.3     The parties will consult about the progress of this Review and about the possible</w:t>
      </w:r>
    </w:p>
    <w:p>
      <w:pPr>
        <w:pStyle w:val="Normal"/>
        <w:rPr/>
      </w:pPr>
      <w:r>
        <w:rPr/>
        <w:t xml:space="preserve">         </w:t>
      </w:r>
      <w:r>
        <w:rPr/>
        <w:t>implications for ACTION and its employees of the outcomes of the Review.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27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31.4       The parties will consult on the outcomes of this Review and the implications for</w:t>
      </w:r>
    </w:p>
    <w:p>
      <w:pPr>
        <w:pStyle w:val="Normal"/>
        <w:rPr/>
      </w:pPr>
      <w:r>
        <w:rPr/>
        <w:t xml:space="preserve">           </w:t>
      </w:r>
      <w:r>
        <w:rPr/>
        <w:t>ACTION. No outcomes of the Review will be implemented within ACTION without</w:t>
      </w:r>
    </w:p>
    <w:p>
      <w:pPr>
        <w:pStyle w:val="Normal"/>
        <w:rPr/>
      </w:pPr>
      <w:r>
        <w:rPr/>
        <w:t xml:space="preserve">           </w:t>
      </w:r>
      <w:r>
        <w:rPr/>
        <w:t>the agreement 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 Higher Duties Allowance</w:t>
      </w:r>
    </w:p>
    <w:p>
      <w:pPr>
        <w:pStyle w:val="Normal"/>
        <w:rPr/>
      </w:pPr>
      <w:r>
        <w:rPr/>
        <w:t>32.1   Higher Duties Allowance (HDA) is payable to an employee who is directed to</w:t>
      </w:r>
    </w:p>
    <w:p>
      <w:pPr>
        <w:pStyle w:val="Normal"/>
        <w:rPr/>
      </w:pPr>
      <w:r>
        <w:rPr/>
        <w:t xml:space="preserve">       </w:t>
      </w:r>
      <w:r>
        <w:rPr/>
        <w:t>temporarily perform the duties of a position with a higher classification.</w:t>
      </w:r>
    </w:p>
    <w:p>
      <w:pPr>
        <w:pStyle w:val="Normal"/>
        <w:rPr/>
      </w:pPr>
      <w:r>
        <w:rPr/>
        <w:t>32.2       An employee acting in a position with a maximum salary of an ASO 6 or equivalent,</w:t>
      </w:r>
    </w:p>
    <w:p>
      <w:pPr>
        <w:pStyle w:val="Normal"/>
        <w:rPr/>
      </w:pPr>
      <w:r>
        <w:rPr/>
        <w:t xml:space="preserve">           </w:t>
      </w:r>
      <w:r>
        <w:rPr/>
        <w:t>or less will be paid HDA for a period of one day or more.</w:t>
      </w:r>
    </w:p>
    <w:p>
      <w:pPr>
        <w:pStyle w:val="Normal"/>
        <w:rPr/>
      </w:pPr>
      <w:r>
        <w:rPr/>
        <w:t>32.3       An employee acting in a position with a salary or maximum salary greater than the</w:t>
      </w:r>
    </w:p>
    <w:p>
      <w:pPr>
        <w:pStyle w:val="Normal"/>
        <w:rPr/>
      </w:pPr>
      <w:r>
        <w:rPr/>
        <w:t xml:space="preserve">           </w:t>
      </w:r>
      <w:r>
        <w:rPr/>
        <w:t>maximum salary of an ASO6 or equivalent will be paid HDA for a period of five</w:t>
      </w:r>
    </w:p>
    <w:p>
      <w:pPr>
        <w:pStyle w:val="Normal"/>
        <w:rPr/>
      </w:pPr>
      <w:r>
        <w:rPr/>
        <w:t xml:space="preserve">           </w:t>
      </w:r>
      <w:r>
        <w:rPr/>
        <w:t>consecutive days or more. This payment will occur from day 1, provided the total</w:t>
      </w:r>
    </w:p>
    <w:p>
      <w:pPr>
        <w:pStyle w:val="Normal"/>
        <w:rPr/>
      </w:pPr>
      <w:r>
        <w:rPr/>
        <w:t xml:space="preserve">           </w:t>
      </w:r>
      <w:r>
        <w:rPr/>
        <w:t>period of higher duties is five days or more.</w:t>
      </w:r>
    </w:p>
    <w:p>
      <w:pPr>
        <w:pStyle w:val="Normal"/>
        <w:rPr/>
      </w:pPr>
      <w:r>
        <w:rPr/>
        <w:t>32.4       Where the officer on temporary transfer is to perform the full duties of the higher</w:t>
      </w:r>
    </w:p>
    <w:p>
      <w:pPr>
        <w:pStyle w:val="Normal"/>
        <w:rPr/>
      </w:pPr>
      <w:r>
        <w:rPr/>
        <w:t xml:space="preserve">           </w:t>
      </w:r>
      <w:r>
        <w:rPr/>
        <w:t>position, HDA is calculated as the difference between the staff member’s current</w:t>
      </w:r>
    </w:p>
    <w:p>
      <w:pPr>
        <w:pStyle w:val="Normal"/>
        <w:rPr/>
      </w:pPr>
      <w:r>
        <w:rPr/>
        <w:t xml:space="preserve">           </w:t>
      </w:r>
      <w:r>
        <w:rPr/>
        <w:t>salary and a point in the salary range of the higher position determined by the Chief</w:t>
      </w:r>
    </w:p>
    <w:p>
      <w:pPr>
        <w:pStyle w:val="Normal"/>
        <w:rPr/>
      </w:pPr>
      <w:r>
        <w:rPr/>
        <w:t xml:space="preserve">           </w:t>
      </w:r>
      <w:r>
        <w:rPr/>
        <w:t>Executive in accordance with Clause 30 Pay Points and Increments.</w:t>
      </w:r>
    </w:p>
    <w:p>
      <w:pPr>
        <w:pStyle w:val="Normal"/>
        <w:rPr/>
      </w:pPr>
      <w:r>
        <w:rPr/>
        <w:t>32.5       Where the officer is performing only part of the duties of the higher position and the</w:t>
      </w:r>
    </w:p>
    <w:p>
      <w:pPr>
        <w:pStyle w:val="Normal"/>
        <w:rPr/>
      </w:pPr>
      <w:r>
        <w:rPr/>
        <w:t xml:space="preserve">           </w:t>
      </w:r>
      <w:r>
        <w:rPr/>
        <w:t>higher position is at least two levels above the officer’s current substantive level,</w:t>
      </w:r>
    </w:p>
    <w:p>
      <w:pPr>
        <w:pStyle w:val="Normal"/>
        <w:rPr/>
      </w:pPr>
      <w:r>
        <w:rPr/>
        <w:t xml:space="preserve">           </w:t>
      </w:r>
      <w:r>
        <w:rPr/>
        <w:t>payment of partial HDA may be agreed between the supervisor/manager and the</w:t>
      </w:r>
    </w:p>
    <w:p>
      <w:pPr>
        <w:pStyle w:val="Normal"/>
        <w:rPr/>
      </w:pPr>
      <w:r>
        <w:rPr/>
        <w:t xml:space="preserve">           </w:t>
      </w:r>
      <w:r>
        <w:rPr/>
        <w:t>officer, prior to the commencement of the temporary transfer.</w:t>
      </w:r>
    </w:p>
    <w:p>
      <w:pPr>
        <w:pStyle w:val="Normal"/>
        <w:rPr/>
      </w:pPr>
      <w:r>
        <w:rPr/>
        <w:t>32.6       The rate of payment for partial HDA will be a point in the salary range(s) of the</w:t>
      </w:r>
    </w:p>
    <w:p>
      <w:pPr>
        <w:pStyle w:val="Normal"/>
        <w:rPr/>
      </w:pPr>
      <w:r>
        <w:rPr/>
        <w:t xml:space="preserve">           </w:t>
      </w:r>
      <w:r>
        <w:rPr/>
        <w:t>intervening level(s). The Chief Executive’s decision on the rate of payment of</w:t>
      </w:r>
    </w:p>
    <w:p>
      <w:pPr>
        <w:pStyle w:val="Normal"/>
        <w:rPr/>
      </w:pPr>
      <w:r>
        <w:rPr/>
        <w:t xml:space="preserve">           </w:t>
      </w:r>
      <w:r>
        <w:rPr/>
        <w:t>partial HDA will take into account the specified part of the duties of the higher</w:t>
      </w:r>
    </w:p>
    <w:p>
      <w:pPr>
        <w:pStyle w:val="Normal"/>
        <w:rPr/>
      </w:pPr>
      <w:r>
        <w:rPr/>
        <w:t xml:space="preserve">           </w:t>
      </w:r>
      <w:r>
        <w:rPr/>
        <w:t>position that the officer is to perform.</w:t>
      </w:r>
    </w:p>
    <w:p>
      <w:pPr>
        <w:pStyle w:val="Normal"/>
        <w:rPr/>
      </w:pPr>
      <w:r>
        <w:rPr/>
        <w:t>32.7       An employee receiving HDA is entitled to normal incremental progression and any</w:t>
      </w:r>
    </w:p>
    <w:p>
      <w:pPr>
        <w:pStyle w:val="Normal"/>
        <w:rPr/>
      </w:pPr>
      <w:r>
        <w:rPr/>
        <w:t xml:space="preserve">           </w:t>
      </w:r>
      <w:r>
        <w:rPr/>
        <w:t>increment gained while performing HDA is maintained upon the employee ceasing</w:t>
      </w:r>
    </w:p>
    <w:p>
      <w:pPr>
        <w:pStyle w:val="Normal"/>
        <w:rPr/>
      </w:pPr>
      <w:r>
        <w:rPr/>
        <w:t xml:space="preserve">           </w:t>
      </w:r>
      <w:r>
        <w:rPr/>
        <w:t>the higher duties.</w:t>
      </w:r>
    </w:p>
    <w:p>
      <w:pPr>
        <w:pStyle w:val="Normal"/>
        <w:rPr/>
      </w:pPr>
      <w:r>
        <w:rPr/>
        <w:t>32.8       Previous HDA service will be considered in determining the appropriate salary point</w:t>
      </w:r>
    </w:p>
    <w:p>
      <w:pPr>
        <w:pStyle w:val="Normal"/>
        <w:rPr/>
      </w:pPr>
      <w:r>
        <w:rPr/>
        <w:t xml:space="preserve">           </w:t>
      </w:r>
      <w:r>
        <w:rPr/>
        <w:t>for future periods of higher duties.</w:t>
      </w:r>
    </w:p>
    <w:p>
      <w:pPr>
        <w:pStyle w:val="Normal"/>
        <w:rPr/>
      </w:pPr>
      <w:r>
        <w:rPr/>
        <w:t>32.9       Where the vacancy period of Higher Duties Allowance is expected to exceed six</w:t>
      </w:r>
    </w:p>
    <w:p>
      <w:pPr>
        <w:pStyle w:val="Normal"/>
        <w:rPr/>
      </w:pPr>
      <w:r>
        <w:rPr/>
        <w:t xml:space="preserve">           </w:t>
      </w:r>
      <w:r>
        <w:rPr/>
        <w:t>months the vacancy will be advertised within the ACTPS.</w:t>
      </w:r>
    </w:p>
    <w:p>
      <w:pPr>
        <w:pStyle w:val="Normal"/>
        <w:rPr/>
      </w:pPr>
      <w:r>
        <w:rPr/>
        <w:t>32.10      Periods of higher duties should not normally extend beyond twelve months. If after</w:t>
      </w:r>
    </w:p>
    <w:p>
      <w:pPr>
        <w:pStyle w:val="Normal"/>
        <w:rPr/>
      </w:pPr>
      <w:r>
        <w:rPr/>
        <w:t xml:space="preserve">           </w:t>
      </w:r>
      <w:r>
        <w:rPr/>
        <w:t>twelve months the position is nominally vacant it will be advertised unless there are</w:t>
      </w:r>
    </w:p>
    <w:p>
      <w:pPr>
        <w:pStyle w:val="Normal"/>
        <w:rPr/>
      </w:pPr>
      <w:r>
        <w:rPr/>
        <w:t xml:space="preserve">           </w:t>
      </w:r>
      <w:r>
        <w:rPr/>
        <w:t>exceptional circumstances.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      Payment for Shift Workers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of Shift Penalties</w:t>
      </w:r>
    </w:p>
    <w:p>
      <w:pPr>
        <w:pStyle w:val="Normal"/>
        <w:rPr/>
      </w:pPr>
      <w:r>
        <w:rPr/>
        <w:t>33.1     An employee who is a shift worker and who is rostered to perform and performs</w:t>
      </w:r>
    </w:p>
    <w:p>
      <w:pPr>
        <w:pStyle w:val="Normal"/>
        <w:rPr/>
      </w:pPr>
      <w:r>
        <w:rPr/>
        <w:t xml:space="preserve">         </w:t>
      </w:r>
      <w:r>
        <w:rPr/>
        <w:t>ordinary duty on a shift, any part of which falls between the hours of 6:00 pm and</w:t>
      </w:r>
    </w:p>
    <w:p>
      <w:pPr>
        <w:pStyle w:val="Normal"/>
        <w:rPr/>
      </w:pPr>
      <w:r>
        <w:rPr/>
        <w:t xml:space="preserve">         </w:t>
      </w:r>
      <w:r>
        <w:rPr/>
        <w:t>6:30 am, will be paid an additional 15% of the employee’s ordinary hourly rate of</w:t>
      </w:r>
    </w:p>
    <w:p>
      <w:pPr>
        <w:pStyle w:val="Normal"/>
        <w:rPr/>
      </w:pPr>
      <w:r>
        <w:rPr/>
        <w:t xml:space="preserve">         </w:t>
      </w:r>
      <w:r>
        <w:rPr/>
        <w:t>pay, for that shift.</w:t>
      </w:r>
    </w:p>
    <w:p>
      <w:pPr>
        <w:pStyle w:val="Normal"/>
        <w:rPr/>
      </w:pPr>
      <w:r>
        <w:rPr/>
        <w:t>33.2       An employee who is a shift worker and who is required to work ordinary hours</w:t>
      </w:r>
    </w:p>
    <w:p>
      <w:pPr>
        <w:pStyle w:val="Normal"/>
        <w:rPr/>
      </w:pPr>
      <w:r>
        <w:rPr/>
        <w:t xml:space="preserve">           </w:t>
      </w:r>
      <w:r>
        <w:rPr/>
        <w:t>continuously for a period exceeding four weeks on a shift falling wholly within the</w:t>
      </w:r>
    </w:p>
    <w:p>
      <w:pPr>
        <w:pStyle w:val="Normal"/>
        <w:rPr/>
      </w:pPr>
      <w:r>
        <w:rPr/>
        <w:t xml:space="preserve">           </w:t>
      </w:r>
      <w:r>
        <w:rPr/>
        <w:t>hours of 6:00 pm and 8:00 am, will be paid an additional 30% of the ordinary hourly</w:t>
      </w:r>
    </w:p>
    <w:p>
      <w:pPr>
        <w:pStyle w:val="Normal"/>
        <w:rPr/>
      </w:pPr>
      <w:r>
        <w:rPr/>
        <w:t xml:space="preserve">           </w:t>
      </w:r>
      <w:r>
        <w:rPr/>
        <w:t>rate of pay for that shift.</w:t>
      </w:r>
    </w:p>
    <w:p>
      <w:pPr>
        <w:pStyle w:val="Normal"/>
        <w:rPr/>
      </w:pPr>
      <w:r>
        <w:rPr/>
        <w:t>33.3       The additional payment prescribed by this clause is not to be taken into account in</w:t>
      </w:r>
    </w:p>
    <w:p>
      <w:pPr>
        <w:pStyle w:val="Normal"/>
        <w:rPr/>
      </w:pPr>
      <w:r>
        <w:rPr/>
        <w:t xml:space="preserve">           </w:t>
      </w:r>
      <w:r>
        <w:rPr/>
        <w:t>the computation of overtime or in the determination of any allowance based upon</w:t>
      </w:r>
    </w:p>
    <w:p>
      <w:pPr>
        <w:pStyle w:val="Normal"/>
        <w:rPr/>
      </w:pPr>
      <w:r>
        <w:rPr/>
        <w:t xml:space="preserve">           </w:t>
      </w:r>
      <w:r>
        <w:rPr/>
        <w:t>salary. Neither is the additional payment to be paid for any shift for which any</w:t>
      </w:r>
    </w:p>
    <w:p>
      <w:pPr>
        <w:pStyle w:val="Normal"/>
        <w:rPr/>
      </w:pPr>
      <w:r>
        <w:rPr/>
        <w:t xml:space="preserve">           </w:t>
      </w:r>
      <w:r>
        <w:rPr/>
        <w:t>other form of penalty payment is made under this Agreement, or under the</w:t>
      </w:r>
    </w:p>
    <w:p>
      <w:pPr>
        <w:pStyle w:val="Normal"/>
        <w:rPr/>
      </w:pPr>
      <w:r>
        <w:rPr/>
        <w:t xml:space="preserve">           </w:t>
      </w:r>
      <w:r>
        <w:rPr/>
        <w:t>provisions of the PSM Act or Standards under which the employee is employed.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28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Whilst on Annual Leave</w:t>
      </w:r>
    </w:p>
    <w:p>
      <w:pPr>
        <w:pStyle w:val="Normal"/>
        <w:rPr/>
      </w:pPr>
      <w:r>
        <w:rPr/>
        <w:t>33.4    Additional payment for shift duty, as provided by this clause, is to be made in</w:t>
      </w:r>
    </w:p>
    <w:p>
      <w:pPr>
        <w:pStyle w:val="Normal"/>
        <w:rPr/>
      </w:pPr>
      <w:r>
        <w:rPr/>
        <w:t xml:space="preserve">        </w:t>
      </w:r>
      <w:r>
        <w:rPr/>
        <w:t>respect of any such duty that an employee would have performed had the</w:t>
      </w:r>
    </w:p>
    <w:p>
      <w:pPr>
        <w:pStyle w:val="Normal"/>
        <w:rPr/>
      </w:pPr>
      <w:r>
        <w:rPr/>
        <w:t xml:space="preserve">        </w:t>
      </w:r>
      <w:r>
        <w:rPr/>
        <w:t>employee not been on approved annual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Duty on a Saturday</w:t>
      </w:r>
    </w:p>
    <w:p>
      <w:pPr>
        <w:pStyle w:val="Normal"/>
        <w:rPr/>
      </w:pPr>
      <w:r>
        <w:rPr/>
        <w:t>33.5     For all rostered time of ordinary duty performed between midnight on Friday and</w:t>
      </w:r>
    </w:p>
    <w:p>
      <w:pPr>
        <w:pStyle w:val="Normal"/>
        <w:rPr/>
      </w:pPr>
      <w:r>
        <w:rPr/>
        <w:t xml:space="preserve">         </w:t>
      </w:r>
      <w:r>
        <w:rPr/>
        <w:t>midnight on Saturday by an employee to whom this clause applies, an employee</w:t>
      </w:r>
    </w:p>
    <w:p>
      <w:pPr>
        <w:pStyle w:val="Normal"/>
        <w:rPr/>
      </w:pPr>
      <w:r>
        <w:rPr/>
        <w:t xml:space="preserve">         </w:t>
      </w:r>
      <w:r>
        <w:rPr/>
        <w:t>will be entitled to 150% of the employee’s ordinary hourly 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Duty on a Sunday</w:t>
      </w:r>
    </w:p>
    <w:p>
      <w:pPr>
        <w:pStyle w:val="Normal"/>
        <w:rPr/>
      </w:pPr>
      <w:r>
        <w:rPr/>
        <w:t>33.6     For all rostered time of ordinary duty performed between midnight on Saturday and</w:t>
      </w:r>
    </w:p>
    <w:p>
      <w:pPr>
        <w:pStyle w:val="Normal"/>
        <w:rPr/>
      </w:pPr>
      <w:r>
        <w:rPr/>
        <w:t xml:space="preserve">         </w:t>
      </w:r>
      <w:r>
        <w:rPr/>
        <w:t>midnight on Sunday by an employee to whom this clause applies, an employee will</w:t>
      </w:r>
    </w:p>
    <w:p>
      <w:pPr>
        <w:pStyle w:val="Normal"/>
        <w:rPr/>
      </w:pPr>
      <w:r>
        <w:rPr/>
        <w:t xml:space="preserve">         </w:t>
      </w:r>
      <w:r>
        <w:rPr/>
        <w:t>be entitled to 200% of the employee’s ordinary hourly 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for Shift Duty on a Public Holiday</w:t>
      </w:r>
    </w:p>
    <w:p>
      <w:pPr>
        <w:pStyle w:val="Normal"/>
        <w:rPr/>
      </w:pPr>
      <w:r>
        <w:rPr/>
        <w:t>33.7     For all rostered time of ordinary duty performed between midnight on the day</w:t>
      </w:r>
    </w:p>
    <w:p>
      <w:pPr>
        <w:pStyle w:val="Normal"/>
        <w:rPr/>
      </w:pPr>
      <w:r>
        <w:rPr/>
        <w:t xml:space="preserve">         </w:t>
      </w:r>
      <w:r>
        <w:rPr/>
        <w:t>before a public holiday, as described in Clause 81, and midnight on the public</w:t>
      </w:r>
    </w:p>
    <w:p>
      <w:pPr>
        <w:pStyle w:val="Normal"/>
        <w:rPr/>
      </w:pPr>
      <w:r>
        <w:rPr/>
        <w:t xml:space="preserve">         </w:t>
      </w:r>
      <w:r>
        <w:rPr/>
        <w:t>holiday, by an employee to whom this clause applies, an employee will be entitled</w:t>
      </w:r>
    </w:p>
    <w:p>
      <w:pPr>
        <w:pStyle w:val="Normal"/>
        <w:rPr/>
      </w:pPr>
      <w:r>
        <w:rPr/>
        <w:t xml:space="preserve">         </w:t>
      </w:r>
      <w:r>
        <w:rPr/>
        <w:t>to 250% of the employee’s ordinary hourly 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     Overtime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Eligibility for Payment of Overtime</w:t>
      </w:r>
    </w:p>
    <w:p>
      <w:pPr>
        <w:pStyle w:val="Normal"/>
        <w:rPr/>
      </w:pPr>
      <w:r>
        <w:rPr/>
        <w:t>34.1         An employee may be required or requested to work reasonable additional hours for</w:t>
      </w:r>
    </w:p>
    <w:p>
      <w:pPr>
        <w:pStyle w:val="Normal"/>
        <w:rPr/>
      </w:pPr>
      <w:r>
        <w:rPr/>
        <w:t xml:space="preserve">             </w:t>
      </w:r>
      <w:r>
        <w:rPr/>
        <w:t>duty at any time that the employee is required, subject to the payment for overtime</w:t>
      </w:r>
    </w:p>
    <w:p>
      <w:pPr>
        <w:pStyle w:val="Normal"/>
        <w:rPr/>
      </w:pPr>
      <w:r>
        <w:rPr/>
        <w:t xml:space="preserve">             </w:t>
      </w:r>
      <w:r>
        <w:rPr/>
        <w:t>in accordance with the conditions set out in this clause, and the reasonable</w:t>
      </w:r>
    </w:p>
    <w:p>
      <w:pPr>
        <w:pStyle w:val="Normal"/>
        <w:rPr/>
      </w:pPr>
      <w:r>
        <w:rPr/>
        <w:t xml:space="preserve">             </w:t>
      </w:r>
      <w:r>
        <w:rPr/>
        <w:t>additional hours provisions of Section 226 of the WR Act.</w:t>
      </w:r>
    </w:p>
    <w:p>
      <w:pPr>
        <w:pStyle w:val="Normal"/>
        <w:rPr/>
      </w:pPr>
      <w:r>
        <w:rPr/>
        <w:t>34.2      Overtime rates will be payable for duty that the employer requires an employee to</w:t>
      </w:r>
    </w:p>
    <w:p>
      <w:pPr>
        <w:pStyle w:val="Normal"/>
        <w:rPr/>
      </w:pPr>
      <w:r>
        <w:rPr/>
        <w:t xml:space="preserve">          </w:t>
      </w:r>
      <w:r>
        <w:rPr/>
        <w:t>perform on any day from Monday to Friday inclusive, which is worked:</w:t>
      </w:r>
    </w:p>
    <w:p>
      <w:pPr>
        <w:pStyle w:val="Normal"/>
        <w:rPr/>
      </w:pPr>
      <w:r>
        <w:rPr/>
        <w:t xml:space="preserve">          </w:t>
      </w:r>
      <w:r>
        <w:rPr/>
        <w:t>(a)          in the case of a non-shift employee only, before 7.00 a.m. and/or after</w:t>
      </w:r>
    </w:p>
    <w:p>
      <w:pPr>
        <w:pStyle w:val="Normal"/>
        <w:rPr/>
      </w:pPr>
      <w:r>
        <w:rPr/>
        <w:t xml:space="preserve">                       </w:t>
      </w:r>
      <w:r>
        <w:rPr/>
        <w:t>7.00 p.m. (or such other span of hours as may have been agreed under</w:t>
      </w:r>
    </w:p>
    <w:p>
      <w:pPr>
        <w:pStyle w:val="Normal"/>
        <w:rPr/>
      </w:pPr>
      <w:r>
        <w:rPr/>
        <w:t xml:space="preserve">                       </w:t>
      </w:r>
      <w:r>
        <w:rPr/>
        <w:t>Clauses 18.6 or 19.6); or</w:t>
      </w:r>
    </w:p>
    <w:p>
      <w:pPr>
        <w:pStyle w:val="Normal"/>
        <w:rPr/>
      </w:pPr>
      <w:r>
        <w:rPr/>
        <w:t xml:space="preserve">          </w:t>
      </w:r>
      <w:r>
        <w:rPr/>
        <w:t>(b)          in the case of a non-shift employee only, between 7.00 a.m. and 7.00</w:t>
      </w:r>
    </w:p>
    <w:p>
      <w:pPr>
        <w:pStyle w:val="Normal"/>
        <w:rPr/>
      </w:pPr>
      <w:r>
        <w:rPr/>
        <w:t xml:space="preserve">                       </w:t>
      </w:r>
      <w:r>
        <w:rPr/>
        <w:t>p.m. (or such other span of hours as may have been agreed under</w:t>
      </w:r>
    </w:p>
    <w:p>
      <w:pPr>
        <w:pStyle w:val="Normal"/>
        <w:rPr/>
      </w:pPr>
      <w:r>
        <w:rPr/>
        <w:t xml:space="preserve">                       </w:t>
      </w:r>
      <w:r>
        <w:rPr/>
        <w:t>Clauses 18.6, or 19.6) but beyond the employee’s ordinary daily hours,</w:t>
      </w:r>
    </w:p>
    <w:p>
      <w:pPr>
        <w:pStyle w:val="Normal"/>
        <w:rPr/>
      </w:pPr>
      <w:r>
        <w:rPr/>
        <w:t xml:space="preserve">                       </w:t>
      </w:r>
      <w:r>
        <w:rPr/>
        <w:t>and which is not worked under the flextime provisions at Clause 22; or</w:t>
      </w:r>
    </w:p>
    <w:p>
      <w:pPr>
        <w:pStyle w:val="Normal"/>
        <w:rPr/>
      </w:pPr>
      <w:r>
        <w:rPr/>
        <w:t xml:space="preserve">          </w:t>
      </w:r>
      <w:r>
        <w:rPr/>
        <w:t>(c)          in the case of a shift worker only, beyond the employee’s ordinary</w:t>
      </w:r>
    </w:p>
    <w:p>
      <w:pPr>
        <w:pStyle w:val="Normal"/>
        <w:rPr/>
      </w:pPr>
      <w:r>
        <w:rPr/>
        <w:t xml:space="preserve">                       </w:t>
      </w:r>
      <w:r>
        <w:rPr/>
        <w:t>hours of work, and which is not worked under the provisions of Clause</w:t>
      </w:r>
    </w:p>
    <w:p>
      <w:pPr>
        <w:pStyle w:val="Normal"/>
        <w:rPr/>
      </w:pPr>
      <w:r>
        <w:rPr/>
        <w:t xml:space="preserve">                       </w:t>
      </w:r>
      <w:r>
        <w:rPr/>
        <w:t>24 Rostered Day Off or Clause 25 Accrued Days Off.</w:t>
      </w:r>
    </w:p>
    <w:p>
      <w:pPr>
        <w:pStyle w:val="Normal"/>
        <w:rPr/>
      </w:pPr>
      <w:r>
        <w:rPr/>
        <w:t>34.3      Overtime rates are payable for all duty that the employer requires an employee to</w:t>
      </w:r>
    </w:p>
    <w:p>
      <w:pPr>
        <w:pStyle w:val="Normal"/>
        <w:rPr/>
      </w:pPr>
      <w:r>
        <w:rPr/>
        <w:t xml:space="preserve">          </w:t>
      </w:r>
      <w:r>
        <w:rPr/>
        <w:t>perform on a Saturday, Sunday or Public Holiday that is in addition to the</w:t>
      </w:r>
    </w:p>
    <w:p>
      <w:pPr>
        <w:pStyle w:val="Normal"/>
        <w:rPr/>
      </w:pPr>
      <w:r>
        <w:rPr/>
        <w:t xml:space="preserve">          </w:t>
      </w:r>
      <w:r>
        <w:rPr/>
        <w:t>employee’s ordinary weekly hours of work.</w:t>
      </w:r>
    </w:p>
    <w:p>
      <w:pPr>
        <w:pStyle w:val="Normal"/>
        <w:rPr/>
      </w:pPr>
      <w:r>
        <w:rPr/>
        <w:t>34.4      Clauses 34.1 to 34.3 apply to employees up to and equivalent to the top</w:t>
      </w:r>
    </w:p>
    <w:p>
      <w:pPr>
        <w:pStyle w:val="Normal"/>
        <w:rPr/>
      </w:pPr>
      <w:r>
        <w:rPr/>
        <w:t xml:space="preserve">          </w:t>
      </w:r>
      <w:r>
        <w:rPr/>
        <w:t>incremental point of the AS06 or equivalent</w:t>
      </w:r>
    </w:p>
    <w:p>
      <w:pPr>
        <w:pStyle w:val="Normal"/>
        <w:rPr/>
      </w:pPr>
      <w:r>
        <w:rPr/>
        <w:t>34.5      Except with the approval of the Chief Executive, an employee who occupies a</w:t>
      </w:r>
    </w:p>
    <w:p>
      <w:pPr>
        <w:pStyle w:val="Normal"/>
        <w:rPr/>
      </w:pPr>
      <w:r>
        <w:rPr/>
        <w:t xml:space="preserve">          </w:t>
      </w:r>
      <w:r>
        <w:rPr/>
        <w:t>position with a classification having an annual salary of a Senior Officer Grade C (or</w:t>
      </w:r>
    </w:p>
    <w:p>
      <w:pPr>
        <w:pStyle w:val="Normal"/>
        <w:rPr/>
      </w:pPr>
      <w:r>
        <w:rPr/>
        <w:t xml:space="preserve">          </w:t>
      </w:r>
      <w:r>
        <w:rPr/>
        <w:t>equivalent) or higher is not eligible to receive payment under this clause.</w:t>
      </w:r>
    </w:p>
    <w:p>
      <w:pPr>
        <w:pStyle w:val="Normal"/>
        <w:rPr/>
      </w:pPr>
      <w:r>
        <w:rPr/>
        <w:t>34.6      Overtime approved under Clause 34.5 for Senior Officers will be calculated at the</w:t>
      </w:r>
    </w:p>
    <w:p>
      <w:pPr>
        <w:pStyle w:val="Normal"/>
        <w:rPr/>
      </w:pPr>
      <w:r>
        <w:rPr/>
        <w:t xml:space="preserve">          </w:t>
      </w:r>
      <w:r>
        <w:rPr/>
        <w:t>maximum hourly overtime rate for an ASO6 for any senior officer, or other</w:t>
      </w:r>
    </w:p>
    <w:p>
      <w:pPr>
        <w:pStyle w:val="Normal"/>
        <w:rPr/>
      </w:pPr>
      <w:r>
        <w:rPr/>
        <w:t xml:space="preserve">          </w:t>
      </w:r>
      <w:r>
        <w:rPr/>
        <w:t>employee whose substantive salary exceeds the highest salary point of an ASO6.</w:t>
      </w:r>
    </w:p>
    <w:p>
      <w:pPr>
        <w:pStyle w:val="Normal"/>
        <w:rPr/>
      </w:pPr>
      <w:r>
        <w:rPr/>
        <w:t xml:space="preserve">          </w:t>
      </w:r>
      <w:r>
        <w:rPr/>
        <w:t>At the request of the employee, hours worked outside normal working hours may</w:t>
      </w:r>
    </w:p>
    <w:p>
      <w:pPr>
        <w:pStyle w:val="Normal"/>
        <w:rPr/>
      </w:pPr>
      <w:r>
        <w:rPr/>
        <w:t xml:space="preserve">          </w:t>
      </w:r>
      <w:r>
        <w:rPr/>
        <w:t>be taken as time in lieu on an hour for hour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29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Minimum Attendance for Overtime</w:t>
      </w:r>
    </w:p>
    <w:p>
      <w:pPr>
        <w:pStyle w:val="Normal"/>
        <w:rPr/>
      </w:pPr>
      <w:r>
        <w:rPr/>
        <w:t>34.7    Where an employee is required to perform overtime duty that is not continuous with</w:t>
      </w:r>
    </w:p>
    <w:p>
      <w:pPr>
        <w:pStyle w:val="Normal"/>
        <w:rPr/>
      </w:pPr>
      <w:r>
        <w:rPr/>
        <w:t xml:space="preserve">        </w:t>
      </w:r>
      <w:r>
        <w:rPr/>
        <w:t>ordinary duty the minimum period of overtime payable for each separate overtime</w:t>
      </w:r>
    </w:p>
    <w:p>
      <w:pPr>
        <w:pStyle w:val="Normal"/>
        <w:rPr/>
      </w:pPr>
      <w:r>
        <w:rPr/>
        <w:t xml:space="preserve">        </w:t>
      </w:r>
      <w:r>
        <w:rPr/>
        <w:t>attendance is four hours.</w:t>
      </w:r>
    </w:p>
    <w:p>
      <w:pPr>
        <w:pStyle w:val="Normal"/>
        <w:rPr/>
      </w:pPr>
      <w:r>
        <w:rPr/>
        <w:t>34.8       For the purposes of Clause 34.7 meal periods do not break continuity of duty.</w:t>
      </w:r>
    </w:p>
    <w:p>
      <w:pPr>
        <w:pStyle w:val="Normal"/>
        <w:rPr/>
      </w:pPr>
      <w:r>
        <w:rPr/>
        <w:t>34.9       Where an overtime attendance that is not continuous with ordinary duty involves</w:t>
      </w:r>
    </w:p>
    <w:p>
      <w:pPr>
        <w:pStyle w:val="Normal"/>
        <w:rPr/>
      </w:pPr>
      <w:r>
        <w:rPr/>
        <w:t xml:space="preserve">           </w:t>
      </w:r>
      <w:r>
        <w:rPr/>
        <w:t>duty both before and after midnight and a higher overtime rate applies on one of the</w:t>
      </w:r>
    </w:p>
    <w:p>
      <w:pPr>
        <w:pStyle w:val="Normal"/>
        <w:rPr/>
      </w:pPr>
      <w:r>
        <w:rPr/>
        <w:t xml:space="preserve">           </w:t>
      </w:r>
      <w:r>
        <w:rPr/>
        <w:t>days covered by the overtime attendance, the minimum payment will be calculated</w:t>
      </w:r>
    </w:p>
    <w:p>
      <w:pPr>
        <w:pStyle w:val="Normal"/>
        <w:rPr/>
      </w:pPr>
      <w:r>
        <w:rPr/>
        <w:t xml:space="preserve">           </w:t>
      </w:r>
      <w:r>
        <w:rPr/>
        <w:t>at the higher rate.</w:t>
      </w:r>
    </w:p>
    <w:p>
      <w:pPr>
        <w:pStyle w:val="Normal"/>
        <w:rPr/>
      </w:pPr>
      <w:r>
        <w:rPr/>
        <w:t>34.10      Where an employee on a restricted or close restricted situation as provided for in</w:t>
      </w:r>
    </w:p>
    <w:p>
      <w:pPr>
        <w:pStyle w:val="Normal"/>
        <w:rPr/>
      </w:pPr>
      <w:r>
        <w:rPr/>
        <w:t xml:space="preserve">           </w:t>
      </w:r>
      <w:r>
        <w:rPr/>
        <w:t>Clause 38 or Clause 39 the minimum payment for overtime will be three hours or</w:t>
      </w:r>
    </w:p>
    <w:p>
      <w:pPr>
        <w:pStyle w:val="Normal"/>
        <w:rPr/>
      </w:pPr>
      <w:r>
        <w:rPr/>
        <w:t xml:space="preserve">           </w:t>
      </w:r>
      <w:r>
        <w:rPr/>
        <w:t>one hour in accordance with Clauses 38.6 or 39.8, or 38.10 or 39.12 respectively.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of Overtime</w:t>
      </w:r>
    </w:p>
    <w:p>
      <w:pPr>
        <w:pStyle w:val="Normal"/>
        <w:rPr/>
      </w:pPr>
      <w:r>
        <w:rPr/>
        <w:t>34.11    For the purposes of calculating overtime payments, each day or shift will stand-</w:t>
      </w:r>
    </w:p>
    <w:p>
      <w:pPr>
        <w:pStyle w:val="Normal"/>
        <w:rPr/>
      </w:pPr>
      <w:r>
        <w:rPr/>
        <w:t xml:space="preserve">         </w:t>
      </w:r>
      <w:r>
        <w:rPr/>
        <w:t>alone.</w:t>
      </w:r>
    </w:p>
    <w:p>
      <w:pPr>
        <w:pStyle w:val="Normal"/>
        <w:rPr/>
      </w:pPr>
      <w:r>
        <w:rPr/>
        <w:t>34.12      An employee’s annual salary, for the purpose of calculating the overtime payment,</w:t>
      </w:r>
    </w:p>
    <w:p>
      <w:pPr>
        <w:pStyle w:val="Normal"/>
        <w:rPr/>
      </w:pPr>
      <w:r>
        <w:rPr/>
        <w:t xml:space="preserve">           </w:t>
      </w:r>
      <w:r>
        <w:rPr/>
        <w:t>will include higher duties allowance and/or any allowance that is for all purposes.</w:t>
      </w:r>
    </w:p>
    <w:p>
      <w:pPr>
        <w:pStyle w:val="Normal"/>
        <w:rPr/>
      </w:pPr>
      <w:r>
        <w:rPr/>
        <w:t>34.13      Overtime payment rates for overtime worked on any day from Monday to Saturday</w:t>
      </w:r>
    </w:p>
    <w:p>
      <w:pPr>
        <w:pStyle w:val="Normal"/>
        <w:rPr/>
      </w:pPr>
      <w:r>
        <w:rPr/>
        <w:t xml:space="preserve">           </w:t>
      </w:r>
      <w:r>
        <w:rPr/>
        <w:t>inclusive, are: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Time and a Half</w:t>
      </w:r>
    </w:p>
    <w:p>
      <w:pPr>
        <w:pStyle w:val="Normal"/>
        <w:rPr/>
      </w:pPr>
      <w:r>
        <w:rPr/>
        <w:t xml:space="preserve">       </w:t>
      </w:r>
      <w:r>
        <w:rPr/>
        <w:t>Annual Salary                 X        12       X      3        X       1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313             2                76</w:t>
      </w:r>
    </w:p>
    <w:p>
      <w:pPr>
        <w:pStyle w:val="Normal"/>
        <w:rPr/>
      </w:pPr>
      <w:r>
        <w:rPr/>
        <w:t xml:space="preserve">     </w:t>
      </w:r>
      <w:r>
        <w:rPr/>
        <w:t>For the first three hours worked on a day/shift;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Double Time</w:t>
      </w:r>
    </w:p>
    <w:p>
      <w:pPr>
        <w:pStyle w:val="Normal"/>
        <w:rPr/>
      </w:pPr>
      <w:r>
        <w:rPr/>
        <w:t xml:space="preserve">       </w:t>
      </w:r>
      <w:r>
        <w:rPr/>
        <w:t>Annual Salary                 X        12       X      2        X       1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313             1                76</w:t>
      </w:r>
    </w:p>
    <w:p>
      <w:pPr>
        <w:pStyle w:val="Normal"/>
        <w:rPr/>
      </w:pPr>
      <w:r>
        <w:rPr/>
        <w:t xml:space="preserve">     </w:t>
      </w:r>
      <w:r>
        <w:rPr/>
        <w:t>For any further overtime worked on that day/shift.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Sunday Rate of Payment</w:t>
      </w:r>
    </w:p>
    <w:p>
      <w:pPr>
        <w:pStyle w:val="Normal"/>
        <w:rPr/>
      </w:pPr>
      <w:r>
        <w:rPr/>
        <w:t>34.14      An employee who works overtime on a Sunday will be paid a rate of 200% of the</w:t>
      </w:r>
    </w:p>
    <w:p>
      <w:pPr>
        <w:pStyle w:val="Normal"/>
        <w:rPr/>
      </w:pPr>
      <w:r>
        <w:rPr/>
        <w:t xml:space="preserve">           </w:t>
      </w:r>
      <w:r>
        <w:rPr/>
        <w:t>employee’s ordinary hourly rate for all time worked.</w:t>
      </w:r>
    </w:p>
    <w:p>
      <w:pPr>
        <w:pStyle w:val="Normal"/>
        <w:rPr/>
      </w:pPr>
      <w:r>
        <w:rPr/>
        <w:t xml:space="preserve">           </w:t>
      </w:r>
      <w:r>
        <w:rPr/>
        <w:t>Public Holiday Rate of Payment</w:t>
      </w:r>
    </w:p>
    <w:p>
      <w:pPr>
        <w:pStyle w:val="Normal"/>
        <w:rPr/>
      </w:pPr>
      <w:r>
        <w:rPr/>
        <w:t>34.15      An employee who works overtime on a public holiday or on a substituted public</w:t>
      </w:r>
    </w:p>
    <w:p>
      <w:pPr>
        <w:pStyle w:val="Normal"/>
        <w:rPr/>
      </w:pPr>
      <w:r>
        <w:rPr/>
        <w:t xml:space="preserve">           </w:t>
      </w:r>
      <w:r>
        <w:rPr/>
        <w:t>holiday as defined in Clause 81 of this Agreement will be paid a rate of 250% of the</w:t>
      </w:r>
    </w:p>
    <w:p>
      <w:pPr>
        <w:pStyle w:val="Normal"/>
        <w:rPr/>
      </w:pPr>
      <w:r>
        <w:rPr/>
        <w:t xml:space="preserve">           </w:t>
      </w:r>
      <w:r>
        <w:rPr/>
        <w:t>employee’s ordinary hourly rate for all time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Alternatives to Payment of Overtime</w:t>
      </w:r>
    </w:p>
    <w:p>
      <w:pPr>
        <w:pStyle w:val="Normal"/>
        <w:rPr/>
      </w:pPr>
      <w:r>
        <w:rPr/>
        <w:t>34.16      Where agreed between the manager/supervisor and the employee, the employee</w:t>
      </w:r>
    </w:p>
    <w:p>
      <w:pPr>
        <w:pStyle w:val="Normal"/>
        <w:rPr/>
      </w:pPr>
      <w:r>
        <w:rPr/>
        <w:t xml:space="preserve">           </w:t>
      </w:r>
      <w:r>
        <w:rPr/>
        <w:t>will be granted time off instead of overtime.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      Overtime Meal Allowance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Eligibility for Meal Allowance</w:t>
      </w:r>
    </w:p>
    <w:p>
      <w:pPr>
        <w:pStyle w:val="Normal"/>
        <w:rPr/>
      </w:pPr>
      <w:r>
        <w:rPr/>
        <w:t>35.1         An employee who works overtime is entitled to payment of overtime meal</w:t>
      </w:r>
    </w:p>
    <w:p>
      <w:pPr>
        <w:pStyle w:val="Normal"/>
        <w:rPr/>
      </w:pPr>
      <w:r>
        <w:rPr/>
        <w:t xml:space="preserve">             </w:t>
      </w:r>
      <w:r>
        <w:rPr/>
        <w:t>allowance where the overtime is worked: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30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(a)          after the end of ordinary duty for the day, to the completion of or</w:t>
      </w:r>
    </w:p>
    <w:p>
      <w:pPr>
        <w:pStyle w:val="Normal"/>
        <w:rPr/>
      </w:pPr>
      <w:r>
        <w:rPr/>
        <w:t xml:space="preserve">                      </w:t>
      </w:r>
      <w:r>
        <w:rPr/>
        <w:t>beyond a meal period, and any subsequent meal period, without a</w:t>
      </w:r>
    </w:p>
    <w:p>
      <w:pPr>
        <w:pStyle w:val="Normal"/>
        <w:rPr/>
      </w:pPr>
      <w:r>
        <w:rPr/>
        <w:t xml:space="preserve">                      </w:t>
      </w:r>
      <w:r>
        <w:rPr/>
        <w:t>break for a meal; or</w:t>
      </w:r>
    </w:p>
    <w:p>
      <w:pPr>
        <w:pStyle w:val="Normal"/>
        <w:rPr/>
      </w:pPr>
      <w:r>
        <w:rPr/>
        <w:t xml:space="preserve">         </w:t>
      </w:r>
      <w:r>
        <w:rPr/>
        <w:t>(b)          after the completion of the employee's ordinary hours of duty for the</w:t>
      </w:r>
    </w:p>
    <w:p>
      <w:pPr>
        <w:pStyle w:val="Normal"/>
        <w:rPr/>
      </w:pPr>
      <w:r>
        <w:rPr/>
        <w:t xml:space="preserve">                      </w:t>
      </w:r>
      <w:r>
        <w:rPr/>
        <w:t>day, and after a break for a meal which occurs after that completion</w:t>
      </w:r>
    </w:p>
    <w:p>
      <w:pPr>
        <w:pStyle w:val="Normal"/>
        <w:rPr/>
      </w:pPr>
      <w:r>
        <w:rPr/>
        <w:t xml:space="preserve">                      </w:t>
      </w:r>
      <w:r>
        <w:rPr/>
        <w:t>and where the employee is not entitled to payment for that break; or</w:t>
      </w:r>
    </w:p>
    <w:p>
      <w:pPr>
        <w:pStyle w:val="Normal"/>
        <w:rPr/>
      </w:pPr>
      <w:r>
        <w:rPr/>
        <w:t xml:space="preserve">         </w:t>
      </w:r>
      <w:r>
        <w:rPr/>
        <w:t>(c)          before the commencement of ordinary hours of duty, and before a</w:t>
      </w:r>
    </w:p>
    <w:p>
      <w:pPr>
        <w:pStyle w:val="Normal"/>
        <w:rPr/>
      </w:pPr>
      <w:r>
        <w:rPr/>
        <w:t xml:space="preserve">                      </w:t>
      </w:r>
      <w:r>
        <w:rPr/>
        <w:t>break for a meal which occurs after that completion and where the</w:t>
      </w:r>
    </w:p>
    <w:p>
      <w:pPr>
        <w:pStyle w:val="Normal"/>
        <w:rPr/>
      </w:pPr>
      <w:r>
        <w:rPr/>
        <w:t xml:space="preserve">                      </w:t>
      </w:r>
      <w:r>
        <w:rPr/>
        <w:t>employee is not entitled to payment for that break; or</w:t>
      </w:r>
    </w:p>
    <w:p>
      <w:pPr>
        <w:pStyle w:val="Normal"/>
        <w:rPr/>
      </w:pPr>
      <w:r>
        <w:rPr/>
        <w:t xml:space="preserve">         </w:t>
      </w:r>
      <w:r>
        <w:rPr/>
        <w:t>(d)          on a Saturday, Sunday or public holiday, in addition to the employee's</w:t>
      </w:r>
    </w:p>
    <w:p>
      <w:pPr>
        <w:pStyle w:val="Normal"/>
        <w:rPr/>
      </w:pPr>
      <w:r>
        <w:rPr/>
        <w:t xml:space="preserve">                      </w:t>
      </w:r>
      <w:r>
        <w:rPr/>
        <w:t>normal weekly hours of duty, extending beyond a meal break and</w:t>
      </w:r>
    </w:p>
    <w:p>
      <w:pPr>
        <w:pStyle w:val="Normal"/>
        <w:rPr/>
      </w:pPr>
      <w:r>
        <w:rPr/>
        <w:t xml:space="preserve">                      </w:t>
      </w:r>
      <w:r>
        <w:rPr/>
        <w:t>where the employee is not entitled to payment for that break.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Meal Periods</w:t>
      </w:r>
    </w:p>
    <w:p>
      <w:pPr>
        <w:pStyle w:val="Normal"/>
        <w:rPr/>
      </w:pPr>
      <w:r>
        <w:rPr/>
        <w:t>35.2      For the purposes of 35.1 a meal period will mean the following periods:</w:t>
      </w:r>
    </w:p>
    <w:p>
      <w:pPr>
        <w:pStyle w:val="Normal"/>
        <w:rPr/>
      </w:pPr>
      <w:r>
        <w:rPr/>
        <w:t xml:space="preserve">         </w:t>
      </w:r>
      <w:r>
        <w:rPr/>
        <w:t>(a)          7.00 a.m. to 9.00 a.m.;</w:t>
      </w:r>
    </w:p>
    <w:p>
      <w:pPr>
        <w:pStyle w:val="Normal"/>
        <w:rPr/>
      </w:pPr>
      <w:r>
        <w:rPr/>
        <w:t xml:space="preserve">         </w:t>
      </w:r>
      <w:r>
        <w:rPr/>
        <w:t>(b)          12 noon to 2.00 p.m.;</w:t>
      </w:r>
    </w:p>
    <w:p>
      <w:pPr>
        <w:pStyle w:val="Normal"/>
        <w:rPr/>
      </w:pPr>
      <w:r>
        <w:rPr/>
        <w:t xml:space="preserve">         </w:t>
      </w:r>
      <w:r>
        <w:rPr/>
        <w:t>(c)          6.00 p.m. to 7.00 p.m.; and</w:t>
      </w:r>
    </w:p>
    <w:p>
      <w:pPr>
        <w:pStyle w:val="Normal"/>
        <w:rPr/>
      </w:pPr>
      <w:r>
        <w:rPr/>
        <w:t xml:space="preserve">         </w:t>
      </w:r>
      <w:r>
        <w:rPr/>
        <w:t>(d)          midnight to 1.00 a.m.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Rate of Payment for Meal Allowance</w:t>
      </w:r>
    </w:p>
    <w:p>
      <w:pPr>
        <w:pStyle w:val="Normal"/>
        <w:rPr/>
      </w:pPr>
      <w:r>
        <w:rPr/>
        <w:t>35.3      The rate of payment of overtime meal allowance will be $20.60 and will be in</w:t>
      </w:r>
    </w:p>
    <w:p>
      <w:pPr>
        <w:pStyle w:val="Normal"/>
        <w:rPr/>
      </w:pPr>
      <w:r>
        <w:rPr/>
        <w:t xml:space="preserve">          </w:t>
      </w:r>
      <w:r>
        <w:rPr/>
        <w:t>addition to payment of overtime.</w:t>
      </w:r>
    </w:p>
    <w:p>
      <w:pPr>
        <w:pStyle w:val="Normal"/>
        <w:rPr/>
      </w:pPr>
      <w:r>
        <w:rPr/>
        <w:t>35.4      The rate described in Clause 35.3 will be varied annually by advice from ACT Chief</w:t>
      </w:r>
    </w:p>
    <w:p>
      <w:pPr>
        <w:pStyle w:val="Normal"/>
        <w:rPr/>
      </w:pPr>
      <w:r>
        <w:rPr/>
        <w:t xml:space="preserve">          </w:t>
      </w:r>
      <w:r>
        <w:rPr/>
        <w:t>Minister’s Department.</w:t>
      </w:r>
    </w:p>
    <w:p>
      <w:pPr>
        <w:pStyle w:val="Normal"/>
        <w:rPr/>
      </w:pPr>
      <w:r>
        <w:rPr/>
        <w:t>35.5      Where a three-course meal is obtainable by the employee at a canteen, cafeteria or</w:t>
      </w:r>
    </w:p>
    <w:p>
      <w:pPr>
        <w:pStyle w:val="Normal"/>
        <w:rPr/>
      </w:pPr>
      <w:r>
        <w:rPr/>
        <w:t xml:space="preserve">          </w:t>
      </w:r>
      <w:r>
        <w:rPr/>
        <w:t>dining room conducted, controlled, or assisted by ACTION, the amount of meal</w:t>
      </w:r>
    </w:p>
    <w:p>
      <w:pPr>
        <w:pStyle w:val="Normal"/>
        <w:rPr/>
      </w:pPr>
      <w:r>
        <w:rPr/>
        <w:t xml:space="preserve">          </w:t>
      </w:r>
      <w:r>
        <w:rPr/>
        <w:t>allowance will be the maximum amount for which a three-course meal is obtainable</w:t>
      </w:r>
    </w:p>
    <w:p>
      <w:pPr>
        <w:pStyle w:val="Normal"/>
        <w:rPr/>
      </w:pPr>
      <w:r>
        <w:rPr/>
        <w:t xml:space="preserve">          </w:t>
      </w:r>
      <w:r>
        <w:rPr/>
        <w:t>at the canteen, cafeteria or dining room. The rate payable under this clause is in</w:t>
      </w:r>
    </w:p>
    <w:p>
      <w:pPr>
        <w:pStyle w:val="Normal"/>
        <w:rPr/>
      </w:pPr>
      <w:r>
        <w:rPr/>
        <w:t xml:space="preserve">          </w:t>
      </w:r>
      <w:r>
        <w:rPr/>
        <w:t>substitution for the rate at 35.3.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 Rest Relief after Overtime</w:t>
      </w:r>
    </w:p>
    <w:p>
      <w:pPr>
        <w:pStyle w:val="Normal"/>
        <w:rPr/>
      </w:pPr>
      <w:r>
        <w:rPr/>
        <w:t>36.1  In this clause employee refers to employees other than casual employees.</w:t>
      </w:r>
    </w:p>
    <w:p>
      <w:pPr>
        <w:pStyle w:val="Normal"/>
        <w:rPr/>
      </w:pPr>
      <w:r>
        <w:rPr/>
        <w:t>36.2      Unless the Chief Executive directs an employee to report for duty earlier, the</w:t>
      </w:r>
    </w:p>
    <w:p>
      <w:pPr>
        <w:pStyle w:val="Normal"/>
        <w:rPr/>
      </w:pPr>
      <w:r>
        <w:rPr/>
        <w:t xml:space="preserve">          </w:t>
      </w:r>
      <w:r>
        <w:rPr/>
        <w:t>employee must have a continuous period of eight hours off duty between ceasing</w:t>
      </w:r>
    </w:p>
    <w:p>
      <w:pPr>
        <w:pStyle w:val="Normal"/>
        <w:rPr/>
      </w:pPr>
      <w:r>
        <w:rPr/>
        <w:t xml:space="preserve">          </w:t>
      </w:r>
      <w:r>
        <w:rPr/>
        <w:t>overtime duty following normal duty one day, and commencing normal daily hours</w:t>
      </w:r>
    </w:p>
    <w:p>
      <w:pPr>
        <w:pStyle w:val="Normal"/>
        <w:rPr/>
      </w:pPr>
      <w:r>
        <w:rPr/>
        <w:t xml:space="preserve">          </w:t>
      </w:r>
      <w:r>
        <w:rPr/>
        <w:t>of work the following day.</w:t>
      </w:r>
    </w:p>
    <w:p>
      <w:pPr>
        <w:pStyle w:val="Normal"/>
        <w:rPr/>
      </w:pPr>
      <w:r>
        <w:rPr/>
        <w:t>36.3      An employee is entitled to be absent from duty, without loss of salary, until the</w:t>
      </w:r>
    </w:p>
    <w:p>
      <w:pPr>
        <w:pStyle w:val="Normal"/>
        <w:rPr/>
      </w:pPr>
      <w:r>
        <w:rPr/>
        <w:t xml:space="preserve">          </w:t>
      </w:r>
      <w:r>
        <w:rPr/>
        <w:t>employee has been off duty for a continuous period of eight hours. For this</w:t>
      </w:r>
    </w:p>
    <w:p>
      <w:pPr>
        <w:pStyle w:val="Normal"/>
        <w:rPr/>
      </w:pPr>
      <w:r>
        <w:rPr/>
        <w:t xml:space="preserve">          </w:t>
      </w:r>
      <w:r>
        <w:rPr/>
        <w:t>purpose, an employee is considered to be on duty while travelling to and from the</w:t>
      </w:r>
    </w:p>
    <w:p>
      <w:pPr>
        <w:pStyle w:val="Normal"/>
        <w:rPr/>
      </w:pPr>
      <w:r>
        <w:rPr/>
        <w:t xml:space="preserve">          </w:t>
      </w:r>
      <w:r>
        <w:rPr/>
        <w:t>workplace.</w:t>
      </w:r>
    </w:p>
    <w:p>
      <w:pPr>
        <w:pStyle w:val="Normal"/>
        <w:rPr/>
      </w:pPr>
      <w:r>
        <w:rPr/>
        <w:t>36.4      If an employee is required by the Chief Executive to return to duty without having</w:t>
      </w:r>
    </w:p>
    <w:p>
      <w:pPr>
        <w:pStyle w:val="Normal"/>
        <w:rPr/>
      </w:pPr>
      <w:r>
        <w:rPr/>
        <w:t xml:space="preserve">          </w:t>
      </w:r>
      <w:r>
        <w:rPr/>
        <w:t>had eight consecutive hours off duty, plus reasonable travelling time, the employee</w:t>
      </w:r>
    </w:p>
    <w:p>
      <w:pPr>
        <w:pStyle w:val="Normal"/>
        <w:rPr/>
      </w:pPr>
      <w:r>
        <w:rPr/>
        <w:t xml:space="preserve">          </w:t>
      </w:r>
      <w:r>
        <w:rPr/>
        <w:t>must:</w:t>
      </w:r>
    </w:p>
    <w:p>
      <w:pPr>
        <w:pStyle w:val="Normal"/>
        <w:rPr/>
      </w:pPr>
      <w:r>
        <w:rPr/>
        <w:t xml:space="preserve">         </w:t>
      </w:r>
      <w:r>
        <w:rPr/>
        <w:t>(a)          be paid at 200% of the ordinary hourly rate of pay until the employee is</w:t>
      </w:r>
    </w:p>
    <w:p>
      <w:pPr>
        <w:pStyle w:val="Normal"/>
        <w:rPr/>
      </w:pPr>
      <w:r>
        <w:rPr/>
        <w:t xml:space="preserve">                      </w:t>
      </w:r>
      <w:r>
        <w:rPr/>
        <w:t>released from duty for that period; and</w:t>
      </w:r>
    </w:p>
    <w:p>
      <w:pPr>
        <w:pStyle w:val="Normal"/>
        <w:rPr/>
      </w:pPr>
      <w:r>
        <w:rPr/>
        <w:t xml:space="preserve">         </w:t>
      </w:r>
      <w:r>
        <w:rPr/>
        <w:t>(b)          the employee will then be entitled to be absent until the employee has</w:t>
      </w:r>
    </w:p>
    <w:p>
      <w:pPr>
        <w:pStyle w:val="Normal"/>
        <w:rPr/>
      </w:pPr>
      <w:r>
        <w:rPr/>
        <w:t xml:space="preserve">                      </w:t>
      </w:r>
      <w:r>
        <w:rPr/>
        <w:t>had eight consecutive hours off duty plus reasonable travelling time,</w:t>
      </w:r>
    </w:p>
    <w:p>
      <w:pPr>
        <w:pStyle w:val="Normal"/>
        <w:rPr/>
      </w:pPr>
      <w:r>
        <w:rPr/>
        <w:t xml:space="preserve">                      </w:t>
      </w:r>
      <w:r>
        <w:rPr/>
        <w:t>without loss of pay for any ordinary working time occurring during that</w:t>
      </w:r>
    </w:p>
    <w:p>
      <w:pPr>
        <w:pStyle w:val="Normal"/>
        <w:rPr/>
      </w:pPr>
      <w:r>
        <w:rPr/>
        <w:t xml:space="preserve">                      </w:t>
      </w:r>
      <w:r>
        <w:rPr/>
        <w:t>absence.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36.5     The provisions of Clauses 36.1 to 36.4 do not apply to overtime worked in the</w:t>
      </w:r>
    </w:p>
    <w:p>
      <w:pPr>
        <w:pStyle w:val="Normal"/>
        <w:rPr/>
      </w:pPr>
      <w:r>
        <w:rPr/>
        <w:t xml:space="preserve">         </w:t>
      </w:r>
      <w:r>
        <w:rPr/>
        <w:t>circumstances covered by Clause 41 Emergency Duty unless the actual time</w:t>
      </w:r>
    </w:p>
    <w:p>
      <w:pPr>
        <w:pStyle w:val="Normal"/>
        <w:rPr/>
      </w:pPr>
      <w:r>
        <w:rPr/>
        <w:t xml:space="preserve">         </w:t>
      </w:r>
      <w:r>
        <w:rPr/>
        <w:t>worked (excluding travelling time) is at least three hours on each call.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37 Payment for Public holiday Duty</w:t>
      </w:r>
    </w:p>
    <w:p>
      <w:pPr>
        <w:pStyle w:val="Normal"/>
        <w:rPr/>
      </w:pPr>
      <w:r>
        <w:rPr/>
        <w:t>37.1  An employee who is not a shift worker and who works on a public holiday for a</w:t>
      </w:r>
    </w:p>
    <w:p>
      <w:pPr>
        <w:pStyle w:val="Normal"/>
        <w:rPr/>
      </w:pPr>
      <w:r>
        <w:rPr/>
        <w:t xml:space="preserve">      </w:t>
      </w:r>
      <w:r>
        <w:rPr/>
        <w:t>period that is:</w:t>
      </w:r>
    </w:p>
    <w:p>
      <w:pPr>
        <w:pStyle w:val="Normal"/>
        <w:rPr/>
      </w:pPr>
      <w:r>
        <w:rPr/>
        <w:t xml:space="preserve">         </w:t>
      </w:r>
      <w:r>
        <w:rPr/>
        <w:t>(a)         not in excess of the employee’s ordinary weekly hours; and</w:t>
      </w:r>
    </w:p>
    <w:p>
      <w:pPr>
        <w:pStyle w:val="Normal"/>
        <w:rPr/>
      </w:pPr>
      <w:r>
        <w:rPr/>
        <w:t xml:space="preserve">         </w:t>
      </w:r>
      <w:r>
        <w:rPr/>
        <w:t>(b)         not outside of the employee’s limit of daily hours; and</w:t>
      </w:r>
    </w:p>
    <w:p>
      <w:pPr>
        <w:pStyle w:val="Normal"/>
        <w:rPr/>
      </w:pPr>
      <w:r>
        <w:rPr/>
        <w:t xml:space="preserve">         </w:t>
      </w:r>
      <w:r>
        <w:rPr/>
        <w:t>(c)         not in excess of the employee’s ordinary daily hours.</w:t>
      </w:r>
    </w:p>
    <w:p>
      <w:pPr>
        <w:pStyle w:val="Normal"/>
        <w:rPr/>
      </w:pPr>
      <w:r>
        <w:rPr/>
        <w:t xml:space="preserve">         </w:t>
      </w:r>
      <w:r>
        <w:rPr/>
        <w:t>will be entitled to an additional payment of 150% of the employee’s ordinary hourly</w:t>
      </w:r>
    </w:p>
    <w:p>
      <w:pPr>
        <w:pStyle w:val="Normal"/>
        <w:rPr/>
      </w:pPr>
      <w:r>
        <w:rPr/>
        <w:t xml:space="preserve">         </w:t>
      </w:r>
      <w:r>
        <w:rPr/>
        <w:t>rate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 On-Call Allowances</w:t>
      </w:r>
    </w:p>
    <w:p>
      <w:pPr>
        <w:pStyle w:val="Normal"/>
        <w:rPr/>
      </w:pPr>
      <w:r>
        <w:rPr/>
        <w:t>38.1  Where an employee is required or directed, prior to ceasing duty, by the employee's</w:t>
      </w:r>
    </w:p>
    <w:p>
      <w:pPr>
        <w:pStyle w:val="Normal"/>
        <w:rPr/>
      </w:pPr>
      <w:r>
        <w:rPr/>
        <w:t xml:space="preserve">      </w:t>
      </w:r>
      <w:r>
        <w:rPr/>
        <w:t>supervisor/manager to be contactable and available to be recalled to duty within a</w:t>
      </w:r>
    </w:p>
    <w:p>
      <w:pPr>
        <w:pStyle w:val="Normal"/>
        <w:rPr/>
      </w:pPr>
      <w:r>
        <w:rPr/>
        <w:t xml:space="preserve">      </w:t>
      </w:r>
      <w:r>
        <w:rPr/>
        <w:t>reasonable time outside the employee’s ordinary hours of duty (a restricted</w:t>
      </w:r>
    </w:p>
    <w:p>
      <w:pPr>
        <w:pStyle w:val="Normal"/>
        <w:rPr/>
      </w:pPr>
      <w:r>
        <w:rPr/>
        <w:t xml:space="preserve">      </w:t>
      </w:r>
      <w:r>
        <w:rPr/>
        <w:t>situation), the employee will be entitled to be paid an on-call allowance of:</w:t>
      </w:r>
    </w:p>
    <w:p>
      <w:pPr>
        <w:pStyle w:val="Normal"/>
        <w:rPr/>
      </w:pPr>
      <w:r>
        <w:rPr/>
        <w:t xml:space="preserve">         </w:t>
      </w:r>
      <w:r>
        <w:rPr/>
        <w:t>(a)         ten percent of the employee’s hourly rate of pay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Monday to Friday;</w:t>
      </w:r>
    </w:p>
    <w:p>
      <w:pPr>
        <w:pStyle w:val="Normal"/>
        <w:rPr/>
      </w:pPr>
      <w:r>
        <w:rPr/>
        <w:t xml:space="preserve">         </w:t>
      </w:r>
      <w:r>
        <w:rPr/>
        <w:t>(b)         fifteen percent of the employee’s hourly rate of pay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Saturday and Sunday;</w:t>
      </w:r>
    </w:p>
    <w:p>
      <w:pPr>
        <w:pStyle w:val="Normal"/>
        <w:rPr/>
      </w:pPr>
      <w:r>
        <w:rPr/>
        <w:t xml:space="preserve">         </w:t>
      </w:r>
      <w:r>
        <w:rPr/>
        <w:t>(c)         twenty percent of the employee’s hourly rate of pay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public holidays and rostered days off.</w:t>
      </w:r>
    </w:p>
    <w:p>
      <w:pPr>
        <w:pStyle w:val="Normal"/>
        <w:rPr/>
      </w:pPr>
      <w:r>
        <w:rPr/>
        <w:t>38.2     An employee’s salary for the purpose of calculation of payment under this clause</w:t>
      </w:r>
    </w:p>
    <w:p>
      <w:pPr>
        <w:pStyle w:val="Normal"/>
        <w:rPr/>
      </w:pPr>
      <w:r>
        <w:rPr/>
        <w:t xml:space="preserve">         </w:t>
      </w:r>
      <w:r>
        <w:rPr/>
        <w:t>will include higher duties allowance and other allowances in the nature of salary.</w:t>
      </w:r>
    </w:p>
    <w:p>
      <w:pPr>
        <w:pStyle w:val="Normal"/>
        <w:rPr/>
      </w:pPr>
      <w:r>
        <w:rPr/>
        <w:t>38.3     Employees at the ASO 6 (or equivalent) classification and below will be eligible for</w:t>
      </w:r>
    </w:p>
    <w:p>
      <w:pPr>
        <w:pStyle w:val="Normal"/>
        <w:rPr/>
      </w:pPr>
      <w:r>
        <w:rPr/>
        <w:t xml:space="preserve">         </w:t>
      </w:r>
      <w:r>
        <w:rPr/>
        <w:t>payment of the on-call allowance. However, the Chief Executive may approve</w:t>
      </w:r>
    </w:p>
    <w:p>
      <w:pPr>
        <w:pStyle w:val="Normal"/>
        <w:rPr/>
      </w:pPr>
      <w:r>
        <w:rPr/>
        <w:t xml:space="preserve">         </w:t>
      </w:r>
      <w:r>
        <w:rPr/>
        <w:t>payment of the on-call allowance to employees above this level in exceptional</w:t>
      </w:r>
    </w:p>
    <w:p>
      <w:pPr>
        <w:pStyle w:val="Normal"/>
        <w:rPr/>
      </w:pPr>
      <w:r>
        <w:rPr/>
        <w:t xml:space="preserve">         </w:t>
      </w:r>
      <w:r>
        <w:rPr/>
        <w:t>circumstances.</w:t>
      </w:r>
    </w:p>
    <w:p>
      <w:pPr>
        <w:pStyle w:val="Normal"/>
        <w:rPr/>
      </w:pPr>
      <w:r>
        <w:rPr/>
        <w:t>38.4     Where approval has been made for payment under Clause 38.3 to an employee</w:t>
      </w:r>
    </w:p>
    <w:p>
      <w:pPr>
        <w:pStyle w:val="Normal"/>
        <w:rPr/>
      </w:pPr>
      <w:r>
        <w:rPr/>
        <w:t xml:space="preserve">         </w:t>
      </w:r>
      <w:r>
        <w:rPr/>
        <w:t>above the ASO6 (or equivalent) classification, the hourly rate of pay will be the</w:t>
      </w:r>
    </w:p>
    <w:p>
      <w:pPr>
        <w:pStyle w:val="Normal"/>
        <w:rPr/>
      </w:pPr>
      <w:r>
        <w:rPr/>
        <w:t xml:space="preserve">         </w:t>
      </w:r>
      <w:r>
        <w:rPr/>
        <w:t>maximum of the ASO6 (or equivalent) classification.</w:t>
      </w:r>
    </w:p>
    <w:p>
      <w:pPr>
        <w:pStyle w:val="Normal"/>
        <w:rPr/>
      </w:pPr>
      <w:r>
        <w:rPr/>
        <w:t>38.5     The on-call allowance is not payable for any period that the employee does not hold</w:t>
      </w:r>
    </w:p>
    <w:p>
      <w:pPr>
        <w:pStyle w:val="Normal"/>
        <w:rPr/>
      </w:pPr>
      <w:r>
        <w:rPr/>
        <w:t xml:space="preserve">         </w:t>
      </w:r>
      <w:r>
        <w:rPr/>
        <w:t>himself or herself at the required degree of readiness to be recalled to duty.</w:t>
      </w:r>
    </w:p>
    <w:p>
      <w:pPr>
        <w:pStyle w:val="Normal"/>
        <w:rPr/>
      </w:pPr>
      <w:r>
        <w:rPr/>
        <w:t>38.6     Where an employee who has been in a restricted situation is recalled to duty at an</w:t>
      </w:r>
    </w:p>
    <w:p>
      <w:pPr>
        <w:pStyle w:val="Normal"/>
        <w:rPr/>
      </w:pPr>
      <w:r>
        <w:rPr/>
        <w:t xml:space="preserve">         </w:t>
      </w:r>
      <w:r>
        <w:rPr/>
        <w:t>ACTION place of work, , the employee will be paid at the applicable overtime rates,</w:t>
      </w:r>
    </w:p>
    <w:p>
      <w:pPr>
        <w:pStyle w:val="Normal"/>
        <w:rPr/>
      </w:pPr>
      <w:r>
        <w:rPr/>
        <w:t xml:space="preserve">         </w:t>
      </w:r>
      <w:r>
        <w:rPr/>
        <w:t>subject to a minimum payment of three hours overtime being made to the</w:t>
      </w:r>
    </w:p>
    <w:p>
      <w:pPr>
        <w:pStyle w:val="Normal"/>
        <w:rPr/>
      </w:pPr>
      <w:r>
        <w:rPr/>
        <w:t xml:space="preserve">         </w:t>
      </w:r>
      <w:r>
        <w:rPr/>
        <w:t>employee.</w:t>
      </w:r>
    </w:p>
    <w:p>
      <w:pPr>
        <w:pStyle w:val="Normal"/>
        <w:rPr/>
      </w:pPr>
      <w:r>
        <w:rPr/>
        <w:t>38.7     The provisions of Clause 41 Emergency Duty will not apply where an employee is</w:t>
      </w:r>
    </w:p>
    <w:p>
      <w:pPr>
        <w:pStyle w:val="Normal"/>
        <w:rPr/>
      </w:pPr>
      <w:r>
        <w:rPr/>
        <w:t xml:space="preserve">         </w:t>
      </w:r>
      <w:r>
        <w:rPr/>
        <w:t>recalled to duty while on on-call.</w:t>
      </w:r>
    </w:p>
    <w:p>
      <w:pPr>
        <w:pStyle w:val="Normal"/>
        <w:rPr/>
      </w:pPr>
      <w:r>
        <w:rPr/>
        <w:t>38.8     The on-call allowance is not payable for any period of time where overtime</w:t>
      </w:r>
    </w:p>
    <w:p>
      <w:pPr>
        <w:pStyle w:val="Normal"/>
        <w:rPr/>
      </w:pPr>
      <w:r>
        <w:rPr/>
        <w:t xml:space="preserve">         </w:t>
      </w:r>
      <w:r>
        <w:rPr/>
        <w:t>payments are made. Therefore, if the employee performs a period of duty for which</w:t>
      </w:r>
    </w:p>
    <w:p>
      <w:pPr>
        <w:pStyle w:val="Normal"/>
        <w:rPr/>
      </w:pPr>
      <w:r>
        <w:rPr/>
        <w:t xml:space="preserve">         </w:t>
      </w:r>
      <w:r>
        <w:rPr/>
        <w:t>overtime is payable, the on-call allowance is not paid for a period equal to the</w:t>
      </w:r>
    </w:p>
    <w:p>
      <w:pPr>
        <w:pStyle w:val="Normal"/>
        <w:rPr/>
      </w:pPr>
      <w:r>
        <w:rPr/>
        <w:t xml:space="preserve">         </w:t>
      </w:r>
      <w:r>
        <w:rPr/>
        <w:t>overtime period.</w:t>
      </w:r>
    </w:p>
    <w:p>
      <w:pPr>
        <w:pStyle w:val="Normal"/>
        <w:rPr/>
      </w:pPr>
      <w:r>
        <w:rPr/>
        <w:t>38.9     “Recalled to duty at an ACTION place of work” means a recall to perform duty at</w:t>
      </w:r>
    </w:p>
    <w:p>
      <w:pPr>
        <w:pStyle w:val="Normal"/>
        <w:rPr/>
      </w:pPr>
      <w:r>
        <w:rPr/>
        <w:t xml:space="preserve">         </w:t>
      </w:r>
      <w:r>
        <w:rPr/>
        <w:t>any designated place of work and is not limited to a recall to perform at the</w:t>
      </w:r>
    </w:p>
    <w:p>
      <w:pPr>
        <w:pStyle w:val="Normal"/>
        <w:rPr/>
      </w:pPr>
      <w:r>
        <w:rPr/>
        <w:t xml:space="preserve">         </w:t>
      </w:r>
      <w:r>
        <w:rPr/>
        <w:t>employee’s usual place of work. For example, a tradesperson may have a usual</w:t>
      </w:r>
    </w:p>
    <w:p>
      <w:pPr>
        <w:pStyle w:val="Normal"/>
        <w:rPr/>
      </w:pPr>
      <w:r>
        <w:rPr/>
        <w:t xml:space="preserve">         </w:t>
      </w:r>
      <w:r>
        <w:rPr/>
        <w:t>place of work, but while the tradesperson is restricted the tradesperson might be</w:t>
      </w:r>
    </w:p>
    <w:p>
      <w:pPr>
        <w:pStyle w:val="Normal"/>
        <w:rPr/>
      </w:pPr>
      <w:r>
        <w:rPr/>
        <w:t xml:space="preserve">         </w:t>
      </w:r>
      <w:r>
        <w:rPr/>
        <w:t>recalled to perform duty at a number of different places of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32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38.10    Where an employee who has been in a restricted situation is recalled for duty, but</w:t>
      </w:r>
    </w:p>
    <w:p>
      <w:pPr>
        <w:pStyle w:val="Normal"/>
        <w:rPr/>
      </w:pPr>
      <w:r>
        <w:rPr/>
        <w:t xml:space="preserve">         </w:t>
      </w:r>
      <w:r>
        <w:rPr/>
        <w:t>is not required to be recalled to an ACTIONplace of work (for example, where an</w:t>
      </w:r>
    </w:p>
    <w:p>
      <w:pPr>
        <w:pStyle w:val="Normal"/>
        <w:rPr/>
      </w:pPr>
      <w:r>
        <w:rPr/>
        <w:t xml:space="preserve">         </w:t>
      </w:r>
      <w:r>
        <w:rPr/>
        <w:t>employee is able to access computer systems at home via remote access), the</w:t>
      </w:r>
    </w:p>
    <w:p>
      <w:pPr>
        <w:pStyle w:val="Normal"/>
        <w:rPr/>
      </w:pPr>
      <w:r>
        <w:rPr/>
        <w:t xml:space="preserve">         </w:t>
      </w:r>
      <w:r>
        <w:rPr/>
        <w:t>employee will be paid at the applicable overtime rates, subject to a minimum</w:t>
      </w:r>
    </w:p>
    <w:p>
      <w:pPr>
        <w:pStyle w:val="Normal"/>
        <w:rPr/>
      </w:pPr>
      <w:r>
        <w:rPr/>
        <w:t xml:space="preserve">         </w:t>
      </w:r>
      <w:r>
        <w:rPr/>
        <w:t>payment of one hour overtime being made to the employee.</w:t>
      </w:r>
    </w:p>
    <w:p>
      <w:pPr>
        <w:pStyle w:val="Normal"/>
        <w:rPr/>
      </w:pPr>
      <w:r>
        <w:rPr/>
        <w:t>38.11    If a recall to duty attracts a minimum overtime payment, subsequent recalls will</w:t>
      </w:r>
    </w:p>
    <w:p>
      <w:pPr>
        <w:pStyle w:val="Normal"/>
        <w:rPr/>
      </w:pPr>
      <w:r>
        <w:rPr/>
        <w:t xml:space="preserve">         </w:t>
      </w:r>
      <w:r>
        <w:rPr/>
        <w:t>attract a further minimum overtime payment(s) only if the employee commences</w:t>
      </w:r>
    </w:p>
    <w:p>
      <w:pPr>
        <w:pStyle w:val="Normal"/>
        <w:rPr/>
      </w:pPr>
      <w:r>
        <w:rPr/>
        <w:t xml:space="preserve">         </w:t>
      </w:r>
      <w:r>
        <w:rPr/>
        <w:t>after the minimum payment period has elapsed. For the purposes of this Clause,</w:t>
      </w:r>
    </w:p>
    <w:p>
      <w:pPr>
        <w:pStyle w:val="Normal"/>
        <w:rPr/>
      </w:pPr>
      <w:r>
        <w:rPr/>
        <w:t xml:space="preserve">         </w:t>
      </w:r>
      <w:r>
        <w:rPr/>
        <w:t>the minimum payment period is either three hours or one hour, as set out in</w:t>
      </w:r>
    </w:p>
    <w:p>
      <w:pPr>
        <w:pStyle w:val="Normal"/>
        <w:rPr/>
      </w:pPr>
      <w:r>
        <w:rPr/>
        <w:t xml:space="preserve">         </w:t>
      </w:r>
      <w:r>
        <w:rPr/>
        <w:t>Clauses 38.6 and 38.10, from the commencement of the recall to duty that attracts</w:t>
      </w:r>
    </w:p>
    <w:p>
      <w:pPr>
        <w:pStyle w:val="Normal"/>
        <w:rPr/>
      </w:pPr>
      <w:r>
        <w:rPr/>
        <w:t xml:space="preserve">         </w:t>
      </w:r>
      <w:r>
        <w:rPr/>
        <w:t>the overtime payment.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 Close Call Allowance</w:t>
      </w:r>
    </w:p>
    <w:p>
      <w:pPr>
        <w:pStyle w:val="Normal"/>
        <w:rPr/>
      </w:pPr>
      <w:r>
        <w:rPr/>
        <w:t>39.1   Where an employee is required or directed, prior to ceasing duty, by the employee's</w:t>
      </w:r>
    </w:p>
    <w:p>
      <w:pPr>
        <w:pStyle w:val="Normal"/>
        <w:rPr/>
      </w:pPr>
      <w:r>
        <w:rPr/>
        <w:t xml:space="preserve">       </w:t>
      </w:r>
      <w:r>
        <w:rPr/>
        <w:t>supervisor to be contactable and available for immediate recall to duty outside the</w:t>
      </w:r>
    </w:p>
    <w:p>
      <w:pPr>
        <w:pStyle w:val="Normal"/>
        <w:rPr/>
      </w:pPr>
      <w:r>
        <w:rPr/>
        <w:t xml:space="preserve">       </w:t>
      </w:r>
      <w:r>
        <w:rPr/>
        <w:t>employee’s ordinary hours of duty (a close restricted situation), the employee will</w:t>
      </w:r>
    </w:p>
    <w:p>
      <w:pPr>
        <w:pStyle w:val="Normal"/>
        <w:rPr/>
      </w:pPr>
      <w:r>
        <w:rPr/>
        <w:t xml:space="preserve">       </w:t>
      </w:r>
      <w:r>
        <w:rPr/>
        <w:t>be entitled to be paid a close call allowance of:</w:t>
      </w:r>
    </w:p>
    <w:p>
      <w:pPr>
        <w:pStyle w:val="Normal"/>
        <w:rPr/>
      </w:pPr>
      <w:r>
        <w:rPr/>
        <w:t xml:space="preserve">         </w:t>
      </w:r>
      <w:r>
        <w:rPr/>
        <w:t>(a)         twenty percent of the employee’s hourly rate of salary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Monday to Friday;</w:t>
      </w:r>
    </w:p>
    <w:p>
      <w:pPr>
        <w:pStyle w:val="Normal"/>
        <w:rPr/>
      </w:pPr>
      <w:r>
        <w:rPr/>
        <w:t xml:space="preserve">         </w:t>
      </w:r>
      <w:r>
        <w:rPr/>
        <w:t>(b)         thirty percent of the employee’s hourly rate of salary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Saturday and Sunday;</w:t>
      </w:r>
    </w:p>
    <w:p>
      <w:pPr>
        <w:pStyle w:val="Normal"/>
        <w:rPr/>
      </w:pPr>
      <w:r>
        <w:rPr/>
        <w:t xml:space="preserve">         </w:t>
      </w:r>
      <w:r>
        <w:rPr/>
        <w:t>(c)         forty percent of the employee’s hourly rate of salary for each hour</w:t>
      </w:r>
    </w:p>
    <w:p>
      <w:pPr>
        <w:pStyle w:val="Normal"/>
        <w:rPr/>
      </w:pPr>
      <w:r>
        <w:rPr/>
        <w:t xml:space="preserve">                     </w:t>
      </w:r>
      <w:r>
        <w:rPr/>
        <w:t>restricted on public holidays and rostered days off.</w:t>
      </w:r>
    </w:p>
    <w:p>
      <w:pPr>
        <w:pStyle w:val="Normal"/>
        <w:rPr/>
      </w:pPr>
      <w:r>
        <w:rPr/>
        <w:t>39.2     An employee restricted to close call must:</w:t>
      </w:r>
    </w:p>
    <w:p>
      <w:pPr>
        <w:pStyle w:val="Normal"/>
        <w:rPr/>
      </w:pPr>
      <w:r>
        <w:rPr/>
        <w:t xml:space="preserve">         </w:t>
      </w:r>
      <w:r>
        <w:rPr/>
        <w:t>(a)         remain within a radius of thirty minutes vehicle travelling time from the</w:t>
      </w:r>
    </w:p>
    <w:p>
      <w:pPr>
        <w:pStyle w:val="Normal"/>
        <w:rPr/>
      </w:pPr>
      <w:r>
        <w:rPr/>
        <w:t xml:space="preserve">                     </w:t>
      </w:r>
      <w:r>
        <w:rPr/>
        <w:t>work site; and</w:t>
      </w:r>
    </w:p>
    <w:p>
      <w:pPr>
        <w:pStyle w:val="Normal"/>
        <w:rPr/>
      </w:pPr>
      <w:r>
        <w:rPr/>
        <w:t xml:space="preserve">         </w:t>
      </w:r>
      <w:r>
        <w:rPr/>
        <w:t>(b)         commence the return to work journey immediately on being recalled,</w:t>
      </w:r>
    </w:p>
    <w:p>
      <w:pPr>
        <w:pStyle w:val="Normal"/>
        <w:rPr/>
      </w:pPr>
      <w:r>
        <w:rPr/>
        <w:t xml:space="preserve">                     </w:t>
      </w:r>
      <w:r>
        <w:rPr/>
        <w:t>being within five minutes from time of recall.</w:t>
      </w:r>
    </w:p>
    <w:p>
      <w:pPr>
        <w:pStyle w:val="Normal"/>
        <w:rPr/>
      </w:pPr>
      <w:r>
        <w:rPr/>
        <w:t>39.3     The Chief Executive may, in special circumstances, allow an employee who cannot</w:t>
      </w:r>
    </w:p>
    <w:p>
      <w:pPr>
        <w:pStyle w:val="Normal"/>
        <w:rPr/>
      </w:pPr>
      <w:r>
        <w:rPr/>
        <w:t xml:space="preserve">         </w:t>
      </w:r>
      <w:r>
        <w:rPr/>
        <w:t>meet these requirements to be deemed to be on close call if the employee is able</w:t>
      </w:r>
    </w:p>
    <w:p>
      <w:pPr>
        <w:pStyle w:val="Normal"/>
        <w:rPr/>
      </w:pPr>
      <w:r>
        <w:rPr/>
        <w:t xml:space="preserve">         </w:t>
      </w:r>
      <w:r>
        <w:rPr/>
        <w:t>to return to the worksite within forty-five minutes from the time of recall.</w:t>
      </w:r>
    </w:p>
    <w:p>
      <w:pPr>
        <w:pStyle w:val="Normal"/>
        <w:rPr/>
      </w:pPr>
      <w:r>
        <w:rPr/>
        <w:t>39.4     An employee’s salary for the purpose of calculation of payment under this clause</w:t>
      </w:r>
    </w:p>
    <w:p>
      <w:pPr>
        <w:pStyle w:val="Normal"/>
        <w:rPr/>
      </w:pPr>
      <w:r>
        <w:rPr/>
        <w:t xml:space="preserve">         </w:t>
      </w:r>
      <w:r>
        <w:rPr/>
        <w:t>will include higher duties allowance and other allowances in the nature of salary.</w:t>
      </w:r>
    </w:p>
    <w:p>
      <w:pPr>
        <w:pStyle w:val="Normal"/>
        <w:rPr/>
      </w:pPr>
      <w:r>
        <w:rPr/>
        <w:t>39.5     Employees at the ASO 6 range (or equivalent) and below will be eligible for</w:t>
      </w:r>
    </w:p>
    <w:p>
      <w:pPr>
        <w:pStyle w:val="Normal"/>
        <w:rPr/>
      </w:pPr>
      <w:r>
        <w:rPr/>
        <w:t xml:space="preserve">         </w:t>
      </w:r>
      <w:r>
        <w:rPr/>
        <w:t>payment of the close call allowance. However, the Chief Executive may approve</w:t>
      </w:r>
    </w:p>
    <w:p>
      <w:pPr>
        <w:pStyle w:val="Normal"/>
        <w:rPr/>
      </w:pPr>
      <w:r>
        <w:rPr/>
        <w:t xml:space="preserve">         </w:t>
      </w:r>
      <w:r>
        <w:rPr/>
        <w:t>payment of the close call allowance to employees above this level in exceptional</w:t>
      </w:r>
    </w:p>
    <w:p>
      <w:pPr>
        <w:pStyle w:val="Normal"/>
        <w:rPr/>
      </w:pPr>
      <w:r>
        <w:rPr/>
        <w:t xml:space="preserve">         </w:t>
      </w:r>
      <w:r>
        <w:rPr/>
        <w:t>circumstances.</w:t>
      </w:r>
    </w:p>
    <w:p>
      <w:pPr>
        <w:pStyle w:val="Normal"/>
        <w:rPr/>
      </w:pPr>
      <w:r>
        <w:rPr/>
        <w:t>39.6     Where approval has been made for payment under Clause 39.5 to an employee</w:t>
      </w:r>
    </w:p>
    <w:p>
      <w:pPr>
        <w:pStyle w:val="Normal"/>
        <w:rPr/>
      </w:pPr>
      <w:r>
        <w:rPr/>
        <w:t xml:space="preserve">         </w:t>
      </w:r>
      <w:r>
        <w:rPr/>
        <w:t>above the ASO6 (or equivalent) classification, the hourly rate of salary will be the</w:t>
      </w:r>
    </w:p>
    <w:p>
      <w:pPr>
        <w:pStyle w:val="Normal"/>
        <w:rPr/>
      </w:pPr>
      <w:r>
        <w:rPr/>
        <w:t xml:space="preserve">         </w:t>
      </w:r>
      <w:r>
        <w:rPr/>
        <w:t>maximum of the ASO6 (or equivalent) classification.</w:t>
      </w:r>
    </w:p>
    <w:p>
      <w:pPr>
        <w:pStyle w:val="Normal"/>
        <w:rPr/>
      </w:pPr>
      <w:r>
        <w:rPr/>
        <w:t>39.7     The on-call allowance is not payable for any period that the employee does not hold</w:t>
      </w:r>
    </w:p>
    <w:p>
      <w:pPr>
        <w:pStyle w:val="Normal"/>
        <w:rPr/>
      </w:pPr>
      <w:r>
        <w:rPr/>
        <w:t xml:space="preserve">         </w:t>
      </w:r>
      <w:r>
        <w:rPr/>
        <w:t>himself or herself at the required degree of readiness to be recalled to duty.</w:t>
      </w:r>
    </w:p>
    <w:p>
      <w:pPr>
        <w:pStyle w:val="Normal"/>
        <w:rPr/>
      </w:pPr>
      <w:r>
        <w:rPr/>
        <w:t>39.8     Where an employee who has been in a close restricted situation is recalled to duty</w:t>
      </w:r>
    </w:p>
    <w:p>
      <w:pPr>
        <w:pStyle w:val="Normal"/>
        <w:rPr/>
      </w:pPr>
      <w:r>
        <w:rPr/>
        <w:t xml:space="preserve">         </w:t>
      </w:r>
      <w:r>
        <w:rPr/>
        <w:t>at ACTION's place of work, the employee will be paid at the applicable overtime</w:t>
      </w:r>
    </w:p>
    <w:p>
      <w:pPr>
        <w:pStyle w:val="Normal"/>
        <w:rPr/>
      </w:pPr>
      <w:r>
        <w:rPr/>
        <w:t xml:space="preserve">         </w:t>
      </w:r>
      <w:r>
        <w:rPr/>
        <w:t>rates, subject to a minimum payment of three hours overtime being made to the</w:t>
      </w:r>
    </w:p>
    <w:p>
      <w:pPr>
        <w:pStyle w:val="Normal"/>
        <w:rPr/>
      </w:pPr>
      <w:r>
        <w:rPr/>
        <w:t xml:space="preserve">         </w:t>
      </w:r>
      <w:r>
        <w:rPr/>
        <w:t>employee.</w:t>
      </w:r>
    </w:p>
    <w:p>
      <w:pPr>
        <w:pStyle w:val="Normal"/>
        <w:rPr/>
      </w:pPr>
      <w:r>
        <w:rPr/>
        <w:t>39.9     The provisions of Clause 41 Emergency Duty will not apply where an employee is</w:t>
      </w:r>
    </w:p>
    <w:p>
      <w:pPr>
        <w:pStyle w:val="Normal"/>
        <w:rPr/>
      </w:pPr>
      <w:r>
        <w:rPr/>
        <w:t xml:space="preserve">         </w:t>
      </w:r>
      <w:r>
        <w:rPr/>
        <w:t>recalled to duty while on on-call.</w:t>
      </w:r>
    </w:p>
    <w:p>
      <w:pPr>
        <w:pStyle w:val="Normal"/>
        <w:rPr/>
      </w:pPr>
      <w:r>
        <w:rPr/>
        <w:t>39.10    The on-call allowance is not payable for any period of time where overtime</w:t>
      </w:r>
    </w:p>
    <w:p>
      <w:pPr>
        <w:pStyle w:val="Normal"/>
        <w:rPr/>
      </w:pPr>
      <w:r>
        <w:rPr/>
        <w:t xml:space="preserve">         </w:t>
      </w:r>
      <w:r>
        <w:rPr/>
        <w:t>payments are made. Therefore, if the employee performs a period of duty for which</w:t>
      </w:r>
    </w:p>
    <w:p>
      <w:pPr>
        <w:pStyle w:val="Normal"/>
        <w:rPr/>
      </w:pPr>
      <w:r>
        <w:rPr/>
        <w:t xml:space="preserve">         </w:t>
      </w:r>
      <w:r>
        <w:rPr/>
        <w:t>overtime is payable, the on-call allowance is not paid for a period equal to the</w:t>
      </w:r>
    </w:p>
    <w:p>
      <w:pPr>
        <w:pStyle w:val="Normal"/>
        <w:rPr/>
      </w:pPr>
      <w:r>
        <w:rPr/>
        <w:t xml:space="preserve">         </w:t>
      </w:r>
      <w:r>
        <w:rPr/>
        <w:t>overtime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39.11    “Recalled to duty at ACTION’s place of work” means a recall to perform duty at any</w:t>
      </w:r>
    </w:p>
    <w:p>
      <w:pPr>
        <w:pStyle w:val="Normal"/>
        <w:rPr/>
      </w:pPr>
      <w:r>
        <w:rPr/>
        <w:t xml:space="preserve">         </w:t>
      </w:r>
      <w:r>
        <w:rPr/>
        <w:t>designated place of work and is not limited to a recall to perform at the employee’s</w:t>
      </w:r>
    </w:p>
    <w:p>
      <w:pPr>
        <w:pStyle w:val="Normal"/>
        <w:rPr/>
      </w:pPr>
      <w:r>
        <w:rPr/>
        <w:t xml:space="preserve">         </w:t>
      </w:r>
      <w:r>
        <w:rPr/>
        <w:t>usual place of work. For example, a tradesperson may have a usual place of work,</w:t>
      </w:r>
    </w:p>
    <w:p>
      <w:pPr>
        <w:pStyle w:val="Normal"/>
        <w:rPr/>
      </w:pPr>
      <w:r>
        <w:rPr/>
        <w:t xml:space="preserve">         </w:t>
      </w:r>
      <w:r>
        <w:rPr/>
        <w:t>but while the tradesperson is restricted the tradesperson might be recalled to</w:t>
      </w:r>
    </w:p>
    <w:p>
      <w:pPr>
        <w:pStyle w:val="Normal"/>
        <w:rPr/>
      </w:pPr>
      <w:r>
        <w:rPr/>
        <w:t xml:space="preserve">         </w:t>
      </w:r>
      <w:r>
        <w:rPr/>
        <w:t>perform duty at a number of different places of work.</w:t>
      </w:r>
    </w:p>
    <w:p>
      <w:pPr>
        <w:pStyle w:val="Normal"/>
        <w:rPr/>
      </w:pPr>
      <w:r>
        <w:rPr/>
        <w:t>39.12    Where an employee who has been in a close restricted situation is recalled for duty,</w:t>
      </w:r>
    </w:p>
    <w:p>
      <w:pPr>
        <w:pStyle w:val="Normal"/>
        <w:rPr/>
      </w:pPr>
      <w:r>
        <w:rPr/>
        <w:t xml:space="preserve">         </w:t>
      </w:r>
      <w:r>
        <w:rPr/>
        <w:t>but is not required to be recalled to an ACTION place of work (for example, where</w:t>
      </w:r>
    </w:p>
    <w:p>
      <w:pPr>
        <w:pStyle w:val="Normal"/>
        <w:rPr/>
      </w:pPr>
      <w:r>
        <w:rPr/>
        <w:t xml:space="preserve">         </w:t>
      </w:r>
      <w:r>
        <w:rPr/>
        <w:t>an employee is able to access computer systems at home via remote access), the</w:t>
      </w:r>
    </w:p>
    <w:p>
      <w:pPr>
        <w:pStyle w:val="Normal"/>
        <w:rPr/>
      </w:pPr>
      <w:r>
        <w:rPr/>
        <w:t xml:space="preserve">         </w:t>
      </w:r>
      <w:r>
        <w:rPr/>
        <w:t>employee will be paid at the applicable overtime rates, subject to a minimum</w:t>
      </w:r>
    </w:p>
    <w:p>
      <w:pPr>
        <w:pStyle w:val="Normal"/>
        <w:rPr/>
      </w:pPr>
      <w:r>
        <w:rPr/>
        <w:t xml:space="preserve">         </w:t>
      </w:r>
      <w:r>
        <w:rPr/>
        <w:t>payment of one hour being made to the employee.</w:t>
      </w:r>
    </w:p>
    <w:p>
      <w:pPr>
        <w:pStyle w:val="Normal"/>
        <w:rPr/>
      </w:pPr>
      <w:r>
        <w:rPr/>
        <w:t>39.13    If a recall to duty attracts a minimum overtime payment, subsequent recalls will</w:t>
      </w:r>
    </w:p>
    <w:p>
      <w:pPr>
        <w:pStyle w:val="Normal"/>
        <w:rPr/>
      </w:pPr>
      <w:r>
        <w:rPr/>
        <w:t xml:space="preserve">         </w:t>
      </w:r>
      <w:r>
        <w:rPr/>
        <w:t>attract a further minimum overtime payment(s) only if the employee commences</w:t>
      </w:r>
    </w:p>
    <w:p>
      <w:pPr>
        <w:pStyle w:val="Normal"/>
        <w:rPr/>
      </w:pPr>
      <w:r>
        <w:rPr/>
        <w:t xml:space="preserve">         </w:t>
      </w:r>
      <w:r>
        <w:rPr/>
        <w:t>after the minimum payment period has elapsed. For the purposes of this clause,</w:t>
      </w:r>
    </w:p>
    <w:p>
      <w:pPr>
        <w:pStyle w:val="Normal"/>
        <w:rPr/>
      </w:pPr>
      <w:r>
        <w:rPr/>
        <w:t xml:space="preserve">         </w:t>
      </w:r>
      <w:r>
        <w:rPr/>
        <w:t>the minimum payment period is either three hours or one hour, as set out in</w:t>
      </w:r>
    </w:p>
    <w:p>
      <w:pPr>
        <w:pStyle w:val="Normal"/>
        <w:rPr/>
      </w:pPr>
      <w:r>
        <w:rPr/>
        <w:t xml:space="preserve">         </w:t>
      </w:r>
      <w:r>
        <w:rPr/>
        <w:t>Clauses 39.8 and 39.12, from the commencement of the recall to duty that attracts</w:t>
      </w:r>
    </w:p>
    <w:p>
      <w:pPr>
        <w:pStyle w:val="Normal"/>
        <w:rPr/>
      </w:pPr>
      <w:r>
        <w:rPr/>
        <w:t xml:space="preserve">         </w:t>
      </w:r>
      <w:r>
        <w:rPr/>
        <w:t>the overtime payment.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 Rest Relief for Restricted or Close Restricted Situations</w:t>
      </w:r>
    </w:p>
    <w:p>
      <w:pPr>
        <w:pStyle w:val="Normal"/>
        <w:rPr/>
      </w:pPr>
      <w:r>
        <w:rPr/>
        <w:t>40.1  Where an employee in a restricted or close restricted situation under Clause 38 or</w:t>
      </w:r>
    </w:p>
    <w:p>
      <w:pPr>
        <w:pStyle w:val="Normal"/>
        <w:rPr/>
      </w:pPr>
      <w:r>
        <w:rPr/>
        <w:t xml:space="preserve">      </w:t>
      </w:r>
      <w:r>
        <w:rPr/>
        <w:t>Clause 39 is recalled to duty, the employee must, other than in exceptional</w:t>
      </w:r>
    </w:p>
    <w:p>
      <w:pPr>
        <w:pStyle w:val="Normal"/>
        <w:rPr/>
      </w:pPr>
      <w:r>
        <w:rPr/>
        <w:t xml:space="preserve">      </w:t>
      </w:r>
      <w:r>
        <w:rPr/>
        <w:t>circumstances, be given a genuine opportunity for having eight continuous hours</w:t>
      </w:r>
    </w:p>
    <w:p>
      <w:pPr>
        <w:pStyle w:val="Normal"/>
        <w:rPr/>
      </w:pPr>
      <w:r>
        <w:rPr/>
        <w:t xml:space="preserve">      </w:t>
      </w:r>
      <w:r>
        <w:rPr/>
        <w:t>sleep in the 24 hour period where there is a recall to duty.</w:t>
      </w:r>
    </w:p>
    <w:p>
      <w:pPr>
        <w:pStyle w:val="Normal"/>
        <w:rPr/>
      </w:pPr>
      <w:r>
        <w:rPr/>
        <w:t>40.2     In addition to the eight hours rest relief, the employee must be allowed reasonable</w:t>
      </w:r>
    </w:p>
    <w:p>
      <w:pPr>
        <w:pStyle w:val="Normal"/>
        <w:rPr/>
      </w:pPr>
      <w:r>
        <w:rPr/>
        <w:t xml:space="preserve">         </w:t>
      </w:r>
      <w:r>
        <w:rPr/>
        <w:t>time to travel to and from the employee’s place of work.</w:t>
      </w:r>
    </w:p>
    <w:p>
      <w:pPr>
        <w:pStyle w:val="Normal"/>
        <w:rPr/>
      </w:pPr>
      <w:r>
        <w:rPr/>
        <w:t>40.3     In exceptional circumstances, if an employee is required by ACTION to resume or</w:t>
      </w:r>
    </w:p>
    <w:p>
      <w:pPr>
        <w:pStyle w:val="Normal"/>
        <w:rPr/>
      </w:pPr>
      <w:r>
        <w:rPr/>
        <w:t xml:space="preserve">         </w:t>
      </w:r>
      <w:r>
        <w:rPr/>
        <w:t>continue ordinary work time without having the rest relief as set out in Clause 40.1,</w:t>
      </w:r>
    </w:p>
    <w:p>
      <w:pPr>
        <w:pStyle w:val="Normal"/>
        <w:rPr/>
      </w:pPr>
      <w:r>
        <w:rPr/>
        <w:t xml:space="preserve">         </w:t>
      </w:r>
      <w:r>
        <w:rPr/>
        <w:t>plus reasonable travelling time, the employee must:</w:t>
      </w:r>
    </w:p>
    <w:p>
      <w:pPr>
        <w:pStyle w:val="Normal"/>
        <w:rPr/>
      </w:pPr>
      <w:r>
        <w:rPr/>
        <w:t xml:space="preserve">         </w:t>
      </w:r>
      <w:r>
        <w:rPr/>
        <w:t>(a)         be paid at 200% of the employee’s ordinary hourly rate of pay until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 is released from duty for that period; and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 will then be entitled to be absent until the employee has</w:t>
      </w:r>
    </w:p>
    <w:p>
      <w:pPr>
        <w:pStyle w:val="Normal"/>
        <w:rPr/>
      </w:pPr>
      <w:r>
        <w:rPr/>
        <w:t xml:space="preserve">                     </w:t>
      </w:r>
      <w:r>
        <w:rPr/>
        <w:t>had eight consecutive hours off duty plus reasonable travelling time,</w:t>
      </w:r>
    </w:p>
    <w:p>
      <w:pPr>
        <w:pStyle w:val="Normal"/>
        <w:rPr/>
      </w:pPr>
      <w:r>
        <w:rPr/>
        <w:t xml:space="preserve">                     </w:t>
      </w:r>
      <w:r>
        <w:rPr/>
        <w:t>without loss of pay for any ordinary working time occurring during that</w:t>
      </w:r>
    </w:p>
    <w:p>
      <w:pPr>
        <w:pStyle w:val="Normal"/>
        <w:rPr/>
      </w:pPr>
      <w:r>
        <w:rPr/>
        <w:t xml:space="preserve">                     </w:t>
      </w:r>
      <w:r>
        <w:rPr/>
        <w:t>absence.</w:t>
      </w:r>
    </w:p>
    <w:p>
      <w:pPr>
        <w:pStyle w:val="Normal"/>
        <w:rPr/>
      </w:pPr>
      <w:r>
        <w:rPr/>
        <w:t>40.4     The parties acknowledge the need for appropriate roster management processes to</w:t>
      </w:r>
    </w:p>
    <w:p>
      <w:pPr>
        <w:pStyle w:val="Normal"/>
        <w:rPr/>
      </w:pPr>
      <w:r>
        <w:rPr/>
        <w:t xml:space="preserve">         </w:t>
      </w:r>
      <w:r>
        <w:rPr/>
        <w:t>enable the effective implementation of Clause 40.1.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 Emergency Duty</w:t>
      </w:r>
    </w:p>
    <w:p>
      <w:pPr>
        <w:pStyle w:val="Normal"/>
        <w:rPr/>
      </w:pPr>
      <w:r>
        <w:rPr/>
        <w:t>41.1  Where an employee is called on duty to meet an emergency at a time when the</w:t>
      </w:r>
    </w:p>
    <w:p>
      <w:pPr>
        <w:pStyle w:val="Normal"/>
        <w:rPr/>
      </w:pPr>
      <w:r>
        <w:rPr/>
        <w:t xml:space="preserve">      </w:t>
      </w:r>
      <w:r>
        <w:rPr/>
        <w:t>employee would not ordinarily have been on duty, and no notice of such call was</w:t>
      </w:r>
    </w:p>
    <w:p>
      <w:pPr>
        <w:pStyle w:val="Normal"/>
        <w:rPr/>
      </w:pPr>
      <w:r>
        <w:rPr/>
        <w:t xml:space="preserve">      </w:t>
      </w:r>
      <w:r>
        <w:rPr/>
        <w:t>given to the employee prior to ceasing ordinary duty, the employee will be paid for</w:t>
      </w:r>
    </w:p>
    <w:p>
      <w:pPr>
        <w:pStyle w:val="Normal"/>
        <w:rPr/>
      </w:pPr>
      <w:r>
        <w:rPr/>
        <w:t xml:space="preserve">      </w:t>
      </w:r>
      <w:r>
        <w:rPr/>
        <w:t>such emergency duty at the rate of double time.</w:t>
      </w:r>
    </w:p>
    <w:p>
      <w:pPr>
        <w:pStyle w:val="Normal"/>
        <w:rPr/>
      </w:pPr>
      <w:r>
        <w:rPr/>
        <w:t>41.2     The time for which payment will be made under this clause will include time</w:t>
      </w:r>
    </w:p>
    <w:p>
      <w:pPr>
        <w:pStyle w:val="Normal"/>
        <w:rPr/>
      </w:pPr>
      <w:r>
        <w:rPr/>
        <w:t xml:space="preserve">         </w:t>
      </w:r>
      <w:r>
        <w:rPr/>
        <w:t>necessarily spent in travelling to and from duty.</w:t>
      </w:r>
    </w:p>
    <w:p>
      <w:pPr>
        <w:pStyle w:val="Normal"/>
        <w:rPr/>
      </w:pPr>
      <w:r>
        <w:rPr/>
        <w:t>41.3     The minimum payment under this clause will be two hours.</w:t>
      </w:r>
    </w:p>
    <w:p>
      <w:pPr>
        <w:pStyle w:val="Normal"/>
        <w:rPr/>
      </w:pPr>
      <w:r>
        <w:rPr/>
        <w:t>41.4     The rate of payment for emergency duty will be 200% of the employee’s ordinary</w:t>
      </w:r>
    </w:p>
    <w:p>
      <w:pPr>
        <w:pStyle w:val="Normal"/>
        <w:rPr/>
      </w:pPr>
      <w:r>
        <w:rPr/>
        <w:t xml:space="preserve">         </w:t>
      </w:r>
      <w:r>
        <w:rPr/>
        <w:t>hourly rate of pay.</w:t>
      </w:r>
    </w:p>
    <w:p>
      <w:pPr>
        <w:pStyle w:val="Normal"/>
        <w:rPr/>
      </w:pPr>
      <w:r>
        <w:rPr/>
        <w:t>41.5     This clause does not apply to employees whose duty for the day is varied by</w:t>
      </w:r>
    </w:p>
    <w:p>
      <w:pPr>
        <w:pStyle w:val="Normal"/>
        <w:rPr/>
      </w:pPr>
      <w:r>
        <w:rPr/>
        <w:t xml:space="preserve">         </w:t>
      </w:r>
      <w:r>
        <w:rPr/>
        <w:t>alteration of the commencement of the scheduled shift to meet an emergency.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G - Pay Related Matters</w:t>
      </w:r>
    </w:p>
    <w:p>
      <w:pPr>
        <w:pStyle w:val="Normal"/>
        <w:rPr/>
      </w:pPr>
      <w:r>
        <w:rPr/>
        <w:t>42 Flexible Remuneration Packaging</w:t>
      </w:r>
    </w:p>
    <w:p>
      <w:pPr>
        <w:pStyle w:val="Normal"/>
        <w:rPr/>
      </w:pPr>
      <w:r>
        <w:rPr/>
        <w:t>42.1   Voluntary access to flexible remuneration packaging will be made available to</w:t>
      </w:r>
    </w:p>
    <w:p>
      <w:pPr>
        <w:pStyle w:val="Normal"/>
        <w:rPr/>
      </w:pPr>
      <w:r>
        <w:rPr/>
        <w:t xml:space="preserve">       </w:t>
      </w:r>
      <w:r>
        <w:rPr/>
        <w:t>employees on a salary sacrifice basis in accordance with policies and guidelines</w:t>
      </w:r>
    </w:p>
    <w:p>
      <w:pPr>
        <w:pStyle w:val="Normal"/>
        <w:rPr/>
      </w:pPr>
      <w:r>
        <w:rPr/>
        <w:t xml:space="preserve">       </w:t>
      </w:r>
      <w:r>
        <w:rPr/>
        <w:t>issued by the Commissioner for Public Administration from time to time.</w:t>
      </w:r>
    </w:p>
    <w:p>
      <w:pPr>
        <w:pStyle w:val="Normal"/>
        <w:rPr/>
      </w:pPr>
      <w:r>
        <w:rPr/>
        <w:t>42.2     The employee will meet all costs incurred as a result of remuneration packaging</w:t>
      </w:r>
    </w:p>
    <w:p>
      <w:pPr>
        <w:pStyle w:val="Normal"/>
        <w:rPr/>
      </w:pPr>
      <w:r>
        <w:rPr/>
        <w:t xml:space="preserve">         </w:t>
      </w:r>
      <w:r>
        <w:rPr/>
        <w:t>under these provisions.</w:t>
      </w:r>
    </w:p>
    <w:p>
      <w:pPr>
        <w:pStyle w:val="Normal"/>
        <w:rPr/>
      </w:pPr>
      <w:r>
        <w:rPr/>
        <w:t>42.3     The employee's salary for superannuation purposes and severance and termination</w:t>
      </w:r>
    </w:p>
    <w:p>
      <w:pPr>
        <w:pStyle w:val="Normal"/>
        <w:rPr/>
      </w:pPr>
      <w:r>
        <w:rPr/>
        <w:t xml:space="preserve">         </w:t>
      </w:r>
      <w:r>
        <w:rPr/>
        <w:t>payments will be the gross salary that the employee would receive if the employee</w:t>
      </w:r>
    </w:p>
    <w:p>
      <w:pPr>
        <w:pStyle w:val="Normal"/>
        <w:rPr/>
      </w:pPr>
      <w:r>
        <w:rPr/>
        <w:t xml:space="preserve">         </w:t>
      </w:r>
      <w:r>
        <w:rPr/>
        <w:t>were not taking part in flexible remuneration packaging.</w:t>
      </w:r>
    </w:p>
    <w:p>
      <w:pPr>
        <w:pStyle w:val="Normal"/>
        <w:rPr/>
      </w:pPr>
      <w:r>
        <w:rPr/>
        <w:t>42.4     Changes to flexible remuneration packaging arrangements, including taxation</w:t>
      </w:r>
    </w:p>
    <w:p>
      <w:pPr>
        <w:pStyle w:val="Normal"/>
        <w:rPr/>
      </w:pPr>
      <w:r>
        <w:rPr/>
        <w:t xml:space="preserve">         </w:t>
      </w:r>
      <w:r>
        <w:rPr/>
        <w:t>changes, will not be a cause for further claims against ACTION.</w:t>
      </w:r>
    </w:p>
    <w:p>
      <w:pPr>
        <w:pStyle w:val="Normal"/>
        <w:rPr/>
      </w:pPr>
      <w:r>
        <w:rPr/>
        <w:t>42.5     ACTION will continue to provide appropriate information to employees concerning</w:t>
      </w:r>
    </w:p>
    <w:p>
      <w:pPr>
        <w:pStyle w:val="Normal"/>
        <w:rPr/>
      </w:pPr>
      <w:r>
        <w:rPr/>
        <w:t xml:space="preserve">         </w:t>
      </w:r>
      <w:r>
        <w:rPr/>
        <w:t>flexible remuneration packaging.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 Special Employment Arrangements</w:t>
      </w:r>
    </w:p>
    <w:p>
      <w:pPr>
        <w:pStyle w:val="Normal"/>
        <w:rPr/>
      </w:pPr>
      <w:r>
        <w:rPr/>
        <w:t>43.1  The parties recognise that in some special circumstances it may be necessary for</w:t>
      </w:r>
    </w:p>
    <w:p>
      <w:pPr>
        <w:pStyle w:val="Normal"/>
        <w:rPr/>
      </w:pPr>
      <w:r>
        <w:rPr/>
        <w:t xml:space="preserve">      </w:t>
      </w:r>
      <w:r>
        <w:rPr/>
        <w:t>ACTION to determine that an employee or group of employees who are bound by</w:t>
      </w:r>
    </w:p>
    <w:p>
      <w:pPr>
        <w:pStyle w:val="Normal"/>
        <w:rPr/>
      </w:pPr>
      <w:r>
        <w:rPr/>
        <w:t xml:space="preserve">      </w:t>
      </w:r>
      <w:r>
        <w:rPr/>
        <w:t>this Agreement and who occupy certain positions should have special employment</w:t>
      </w:r>
    </w:p>
    <w:p>
      <w:pPr>
        <w:pStyle w:val="Normal"/>
        <w:rPr/>
      </w:pPr>
      <w:r>
        <w:rPr/>
        <w:t xml:space="preserve">      </w:t>
      </w:r>
      <w:r>
        <w:rPr/>
        <w:t>arrangements that may differ from some of the terms and conditions under this</w:t>
      </w:r>
    </w:p>
    <w:p>
      <w:pPr>
        <w:pStyle w:val="Normal"/>
        <w:rPr/>
      </w:pPr>
      <w:r>
        <w:rPr/>
        <w:t xml:space="preserve">      </w:t>
      </w:r>
      <w:r>
        <w:rPr/>
        <w:t>Agreement as specified in Annex A to this Agreement.</w:t>
      </w:r>
    </w:p>
    <w:p>
      <w:pPr>
        <w:pStyle w:val="Normal"/>
        <w:rPr/>
      </w:pPr>
      <w:r>
        <w:rPr/>
        <w:t>43.2     The parties have agreed on a Framework under which Special Employment</w:t>
      </w:r>
    </w:p>
    <w:p>
      <w:pPr>
        <w:pStyle w:val="Normal"/>
        <w:rPr/>
      </w:pPr>
      <w:r>
        <w:rPr/>
        <w:t xml:space="preserve">         </w:t>
      </w:r>
      <w:r>
        <w:rPr/>
        <w:t>Arrangements may apply in ACTION during the life of this Agreement, which is set</w:t>
      </w:r>
    </w:p>
    <w:p>
      <w:pPr>
        <w:pStyle w:val="Normal"/>
        <w:rPr/>
      </w:pPr>
      <w:r>
        <w:rPr/>
        <w:t xml:space="preserve">         </w:t>
      </w:r>
      <w:r>
        <w:rPr/>
        <w:t>out in Annex A to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 Classification/Work Value Review</w:t>
      </w:r>
    </w:p>
    <w:p>
      <w:pPr>
        <w:pStyle w:val="Normal"/>
        <w:rPr/>
      </w:pPr>
      <w:r>
        <w:rPr/>
        <w:t>44.1   An employee, or a group of employees, or the employee representatives, may</w:t>
      </w:r>
    </w:p>
    <w:p>
      <w:pPr>
        <w:pStyle w:val="Normal"/>
        <w:rPr/>
      </w:pPr>
      <w:r>
        <w:rPr/>
        <w:t xml:space="preserve">       </w:t>
      </w:r>
      <w:r>
        <w:rPr/>
        <w:t>present a case to request ACTION to undertake a classification/work value review</w:t>
      </w:r>
    </w:p>
    <w:p>
      <w:pPr>
        <w:pStyle w:val="Normal"/>
        <w:rPr/>
      </w:pPr>
      <w:r>
        <w:rPr/>
        <w:t xml:space="preserve">       </w:t>
      </w:r>
      <w:r>
        <w:rPr/>
        <w:t>of a position or group of positions.</w:t>
      </w:r>
    </w:p>
    <w:p>
      <w:pPr>
        <w:pStyle w:val="Normal"/>
        <w:rPr/>
      </w:pPr>
      <w:r>
        <w:rPr/>
        <w:t>44.2     Where ACTION agrees to such a request it will undertake the review in consultation</w:t>
      </w:r>
    </w:p>
    <w:p>
      <w:pPr>
        <w:pStyle w:val="Normal"/>
        <w:rPr/>
      </w:pPr>
      <w:r>
        <w:rPr/>
        <w:t xml:space="preserve">         </w:t>
      </w:r>
      <w:r>
        <w:rPr/>
        <w:t>with the employee(s) and the employee representatives.</w:t>
      </w:r>
    </w:p>
    <w:p>
      <w:pPr>
        <w:pStyle w:val="Normal"/>
        <w:rPr/>
      </w:pPr>
      <w:r>
        <w:rPr/>
        <w:t>44.3     Where the parties cannot reach agreement on the need to conduct the review then</w:t>
      </w:r>
    </w:p>
    <w:p>
      <w:pPr>
        <w:pStyle w:val="Normal"/>
        <w:rPr/>
      </w:pPr>
      <w:r>
        <w:rPr/>
        <w:t xml:space="preserve">         </w:t>
      </w:r>
      <w:r>
        <w:rPr/>
        <w:t>it will be open to either party to seek to resolve the disagreement in accordance</w:t>
      </w:r>
    </w:p>
    <w:p>
      <w:pPr>
        <w:pStyle w:val="Normal"/>
        <w:rPr/>
      </w:pPr>
      <w:r>
        <w:rPr/>
        <w:t xml:space="preserve">         </w:t>
      </w:r>
      <w:r>
        <w:rPr/>
        <w:t>with the dispute resolution procedure.</w:t>
      </w:r>
    </w:p>
    <w:p>
      <w:pPr>
        <w:pStyle w:val="Normal"/>
        <w:rPr/>
      </w:pPr>
      <w:r>
        <w:rPr/>
        <w:t>44.4     Any classification/work value review will take into account market and other</w:t>
      </w:r>
    </w:p>
    <w:p>
      <w:pPr>
        <w:pStyle w:val="Normal"/>
        <w:rPr/>
      </w:pPr>
      <w:r>
        <w:rPr/>
        <w:t xml:space="preserve">         </w:t>
      </w:r>
      <w:r>
        <w:rPr/>
        <w:t>relevant comparators, including comparators that are considered pertinent to the</w:t>
      </w:r>
    </w:p>
    <w:p>
      <w:pPr>
        <w:pStyle w:val="Normal"/>
        <w:rPr/>
      </w:pPr>
      <w:r>
        <w:rPr/>
        <w:t xml:space="preserve">         </w:t>
      </w:r>
      <w:r>
        <w:rPr/>
        <w:t>skills, competencies and general responsibilities required of the position(s).</w:t>
      </w:r>
    </w:p>
    <w:p>
      <w:pPr>
        <w:pStyle w:val="Normal"/>
        <w:rPr/>
      </w:pPr>
      <w:r>
        <w:rPr/>
        <w:t>44.5     These provisions do not affect the right of ACTION to undertake a</w:t>
      </w:r>
    </w:p>
    <w:p>
      <w:pPr>
        <w:pStyle w:val="Normal"/>
        <w:rPr/>
      </w:pPr>
      <w:r>
        <w:rPr/>
        <w:t xml:space="preserve">         </w:t>
      </w:r>
      <w:r>
        <w:rPr/>
        <w:t>Classification/work value review at its own initiative.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45 Supported Wage System</w:t>
      </w:r>
    </w:p>
    <w:p>
      <w:pPr>
        <w:pStyle w:val="Normal"/>
        <w:rPr/>
      </w:pPr>
      <w:r>
        <w:rPr/>
        <w:t>45.1  Employees who are assessed as eligible to receive a supported wage under</w:t>
      </w:r>
    </w:p>
    <w:p>
      <w:pPr>
        <w:pStyle w:val="Normal"/>
        <w:rPr/>
      </w:pPr>
      <w:r>
        <w:rPr/>
        <w:t xml:space="preserve">      </w:t>
      </w:r>
      <w:r>
        <w:rPr/>
        <w:t>Clause 45.2 are to be paid the percentage of salary that corresponds to the</w:t>
      </w:r>
    </w:p>
    <w:p>
      <w:pPr>
        <w:pStyle w:val="Normal"/>
        <w:rPr/>
      </w:pPr>
      <w:r>
        <w:rPr/>
        <w:t xml:space="preserve">      </w:t>
      </w:r>
      <w:r>
        <w:rPr/>
        <w:t>employee’s assessed productive capacity and the class of work which the person is</w:t>
      </w:r>
    </w:p>
    <w:p>
      <w:pPr>
        <w:pStyle w:val="Normal"/>
        <w:rPr/>
      </w:pPr>
      <w:r>
        <w:rPr/>
        <w:t xml:space="preserve">      </w:t>
      </w:r>
      <w:r>
        <w:rPr/>
        <w:t>performing, provided that the minimum amount payable is not to be less than 10%</w:t>
      </w:r>
    </w:p>
    <w:p>
      <w:pPr>
        <w:pStyle w:val="Normal"/>
        <w:rPr/>
      </w:pPr>
      <w:r>
        <w:rPr/>
        <w:t xml:space="preserve">      </w:t>
      </w:r>
      <w:r>
        <w:rPr/>
        <w:t>of the second adult point of the ASO 1 salary range per week.</w:t>
      </w:r>
    </w:p>
    <w:p>
      <w:pPr>
        <w:pStyle w:val="Normal"/>
        <w:rPr/>
      </w:pPr>
      <w:r>
        <w:rPr/>
        <w:t>45.2     Assessment of productive capacity will be by a representative of ACTION and a</w:t>
      </w:r>
    </w:p>
    <w:p>
      <w:pPr>
        <w:pStyle w:val="Normal"/>
        <w:rPr/>
      </w:pPr>
      <w:r>
        <w:rPr/>
        <w:t xml:space="preserve">         </w:t>
      </w:r>
      <w:r>
        <w:rPr/>
        <w:t>representative nominated by the employee or an accredited assessor, in</w:t>
      </w:r>
    </w:p>
    <w:p>
      <w:pPr>
        <w:pStyle w:val="Normal"/>
        <w:rPr/>
      </w:pPr>
      <w:r>
        <w:rPr/>
        <w:t xml:space="preserve">         </w:t>
      </w:r>
      <w:r>
        <w:rPr/>
        <w:t>consultation with the employee. The assessment will be recorded in an</w:t>
      </w:r>
    </w:p>
    <w:p>
      <w:pPr>
        <w:pStyle w:val="Normal"/>
        <w:rPr/>
      </w:pPr>
      <w:r>
        <w:rPr/>
        <w:t xml:space="preserve">         </w:t>
      </w:r>
      <w:r>
        <w:rPr/>
        <w:t>assessment instrument. ACTION will lodge agreed assessment instruments with</w:t>
      </w:r>
    </w:p>
    <w:p>
      <w:pPr>
        <w:pStyle w:val="Normal"/>
        <w:rPr/>
      </w:pPr>
      <w:r>
        <w:rPr/>
        <w:t xml:space="preserve">         </w:t>
      </w:r>
      <w:r>
        <w:rPr/>
        <w:t>the Industrial Registrar. Reviews of assessment of an employee's productive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</w:t>
      </w:r>
      <w:r>
        <w:rPr/>
        <w:t>DIVISION 1 - Page 35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capacity will be conducted annually or earlier on reasonable request consistent with</w:t>
      </w:r>
    </w:p>
    <w:p>
      <w:pPr>
        <w:pStyle w:val="Normal"/>
        <w:rPr/>
      </w:pPr>
      <w:r>
        <w:rPr/>
        <w:t xml:space="preserve">         </w:t>
      </w:r>
      <w:r>
        <w:rPr/>
        <w:t>the supported wage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 Salary Overpayments</w:t>
      </w:r>
    </w:p>
    <w:p>
      <w:pPr>
        <w:pStyle w:val="Normal"/>
        <w:rPr/>
      </w:pPr>
      <w:r>
        <w:rPr/>
        <w:t>46.1   A salary overpayment is any payment in respect of salary, allowance or leave,</w:t>
      </w:r>
    </w:p>
    <w:p>
      <w:pPr>
        <w:pStyle w:val="Normal"/>
        <w:rPr/>
      </w:pPr>
      <w:r>
        <w:rPr/>
        <w:t xml:space="preserve">       </w:t>
      </w:r>
      <w:r>
        <w:rPr/>
        <w:t>whether the overpayment is by accident or otherwise, to which the employee is not</w:t>
      </w:r>
    </w:p>
    <w:p>
      <w:pPr>
        <w:pStyle w:val="Normal"/>
        <w:rPr/>
      </w:pPr>
      <w:r>
        <w:rPr/>
        <w:t xml:space="preserve">       </w:t>
      </w:r>
      <w:r>
        <w:rPr/>
        <w:t>entitled.</w:t>
      </w:r>
    </w:p>
    <w:p>
      <w:pPr>
        <w:pStyle w:val="Normal"/>
        <w:rPr/>
      </w:pPr>
      <w:r>
        <w:rPr/>
        <w:t>46.2     In the event that an employee has received a salary overpayment, ACTION will</w:t>
      </w:r>
    </w:p>
    <w:p>
      <w:pPr>
        <w:pStyle w:val="Normal"/>
        <w:rPr/>
      </w:pPr>
      <w:r>
        <w:rPr/>
        <w:t xml:space="preserve">         </w:t>
      </w:r>
      <w:r>
        <w:rPr/>
        <w:t>recover the overpayment in accordance with this clause.</w:t>
      </w:r>
    </w:p>
    <w:p>
      <w:pPr>
        <w:pStyle w:val="Normal"/>
        <w:rPr/>
      </w:pPr>
      <w:r>
        <w:rPr/>
        <w:t>46.3     Where a salary overpayment has occurred, ACTION will advise the employee in</w:t>
      </w:r>
    </w:p>
    <w:p>
      <w:pPr>
        <w:pStyle w:val="Normal"/>
        <w:rPr/>
      </w:pPr>
      <w:r>
        <w:rPr/>
        <w:t xml:space="preserve">         </w:t>
      </w:r>
      <w:r>
        <w:rPr/>
        <w:t>writing, as soon as practicable, of the:</w:t>
      </w:r>
    </w:p>
    <w:p>
      <w:pPr>
        <w:pStyle w:val="Normal"/>
        <w:rPr/>
      </w:pPr>
      <w:r>
        <w:rPr/>
        <w:t xml:space="preserve">         </w:t>
      </w:r>
      <w:r>
        <w:rPr/>
        <w:t>(a)         pay period(s) in which the overpayment occurred; and</w:t>
      </w:r>
    </w:p>
    <w:p>
      <w:pPr>
        <w:pStyle w:val="Normal"/>
        <w:rPr/>
      </w:pPr>
      <w:r>
        <w:rPr/>
        <w:t xml:space="preserve">         </w:t>
      </w:r>
      <w:r>
        <w:rPr/>
        <w:t>(b)         nature of the overpayment; and</w:t>
      </w:r>
    </w:p>
    <w:p>
      <w:pPr>
        <w:pStyle w:val="Normal"/>
        <w:rPr/>
      </w:pPr>
      <w:r>
        <w:rPr/>
        <w:t xml:space="preserve">         </w:t>
      </w:r>
      <w:r>
        <w:rPr/>
        <w:t>(c)         gross and net components of the overpayment; and</w:t>
      </w:r>
    </w:p>
    <w:p>
      <w:pPr>
        <w:pStyle w:val="Normal"/>
        <w:rPr/>
      </w:pPr>
      <w:r>
        <w:rPr/>
        <w:t xml:space="preserve">         </w:t>
      </w:r>
      <w:r>
        <w:rPr/>
        <w:t>(d)         process for recovery of the overpayment; and</w:t>
      </w:r>
    </w:p>
    <w:p>
      <w:pPr>
        <w:pStyle w:val="Normal"/>
        <w:rPr/>
      </w:pPr>
      <w:r>
        <w:rPr/>
        <w:t xml:space="preserve">         </w:t>
      </w:r>
      <w:r>
        <w:rPr/>
        <w:t>(e)         proposed recovery rate.</w:t>
      </w:r>
    </w:p>
    <w:p>
      <w:pPr>
        <w:pStyle w:val="Normal"/>
        <w:rPr/>
      </w:pPr>
      <w:r>
        <w:rPr/>
        <w:t>46.4     ACTION and the employee will agree on a reasonable recovery rate having regard</w:t>
      </w:r>
    </w:p>
    <w:p>
      <w:pPr>
        <w:pStyle w:val="Normal"/>
        <w:rPr/>
      </w:pPr>
      <w:r>
        <w:rPr/>
        <w:t xml:space="preserve">         </w:t>
      </w:r>
      <w:r>
        <w:rPr/>
        <w:t>for all of the circumstances prior to any recovery being made. Where agreement</w:t>
      </w:r>
    </w:p>
    <w:p>
      <w:pPr>
        <w:pStyle w:val="Normal"/>
        <w:rPr/>
      </w:pPr>
      <w:r>
        <w:rPr/>
        <w:t xml:space="preserve">         </w:t>
      </w:r>
      <w:r>
        <w:rPr/>
        <w:t>cannot be reached Clause 46.6 will apply.</w:t>
      </w:r>
    </w:p>
    <w:p>
      <w:pPr>
        <w:pStyle w:val="Normal"/>
        <w:rPr/>
      </w:pPr>
      <w:r>
        <w:rPr/>
        <w:t>46.5     Any such agreement may include recovery of the salary overpayment by ACTION:</w:t>
      </w:r>
    </w:p>
    <w:p>
      <w:pPr>
        <w:pStyle w:val="Normal"/>
        <w:rPr/>
      </w:pPr>
      <w:r>
        <w:rPr/>
        <w:t xml:space="preserve">         </w:t>
      </w:r>
      <w:r>
        <w:rPr/>
        <w:t>(a)         as a lump sum; or</w:t>
      </w:r>
    </w:p>
    <w:p>
      <w:pPr>
        <w:pStyle w:val="Normal"/>
        <w:rPr/>
      </w:pPr>
      <w:r>
        <w:rPr/>
        <w:t xml:space="preserve">         </w:t>
      </w:r>
      <w:r>
        <w:rPr/>
        <w:t>(b)         by payroll deduction from salary</w:t>
      </w:r>
    </w:p>
    <w:p>
      <w:pPr>
        <w:pStyle w:val="Normal"/>
        <w:rPr/>
      </w:pPr>
      <w:r>
        <w:rPr/>
        <w:t>46.6     Where ACTION and the employee cannot agree a reasonable recovery rate, the</w:t>
      </w:r>
    </w:p>
    <w:p>
      <w:pPr>
        <w:pStyle w:val="Normal"/>
        <w:rPr/>
      </w:pPr>
      <w:r>
        <w:rPr/>
        <w:t xml:space="preserve">         </w:t>
      </w:r>
      <w:r>
        <w:rPr/>
        <w:t>overpayment will be recovered at the rate of up to 10% of the employee’s gross</w:t>
      </w:r>
    </w:p>
    <w:p>
      <w:pPr>
        <w:pStyle w:val="Normal"/>
        <w:rPr/>
      </w:pPr>
      <w:r>
        <w:rPr/>
        <w:t xml:space="preserve">         </w:t>
      </w:r>
      <w:r>
        <w:rPr/>
        <w:t>fortnightly salary, or such other rate determined by the relevant Chief Executive</w:t>
      </w:r>
    </w:p>
    <w:p>
      <w:pPr>
        <w:pStyle w:val="Normal"/>
        <w:rPr/>
      </w:pPr>
      <w:r>
        <w:rPr/>
        <w:t xml:space="preserve">         </w:t>
      </w:r>
      <w:r>
        <w:rPr/>
        <w:t>having regard for all of the circumstances.</w:t>
      </w:r>
    </w:p>
    <w:p>
      <w:pPr>
        <w:pStyle w:val="Normal"/>
        <w:rPr/>
      </w:pPr>
      <w:r>
        <w:rPr/>
        <w:t>46.7     Despite Clauses 46.4 and 46.6, the recovery period will not usually exceed 26 pay</w:t>
      </w:r>
    </w:p>
    <w:p>
      <w:pPr>
        <w:pStyle w:val="Normal"/>
        <w:rPr/>
      </w:pPr>
      <w:r>
        <w:rPr/>
        <w:t xml:space="preserve">         </w:t>
      </w:r>
      <w:r>
        <w:rPr/>
        <w:t>periods.</w:t>
      </w:r>
    </w:p>
    <w:p>
      <w:pPr>
        <w:pStyle w:val="Normal"/>
        <w:rPr/>
      </w:pPr>
      <w:r>
        <w:rPr/>
        <w:t>46.8     Any outstanding money owing to ACTION when an employee ceases employment</w:t>
      </w:r>
    </w:p>
    <w:p>
      <w:pPr>
        <w:pStyle w:val="Normal"/>
        <w:rPr/>
      </w:pPr>
      <w:r>
        <w:rPr/>
        <w:t xml:space="preserve">         </w:t>
      </w:r>
      <w:r>
        <w:rPr/>
        <w:t>is to be recovered by deduction from any final entitlements payable to the</w:t>
      </w:r>
    </w:p>
    <w:p>
      <w:pPr>
        <w:pStyle w:val="Normal"/>
        <w:rPr/>
      </w:pPr>
      <w:r>
        <w:rPr/>
        <w:t xml:space="preserve">         </w:t>
      </w:r>
      <w:r>
        <w:rPr/>
        <w:t>employee. If a debt still exists further debt recovery action is to be taken by</w:t>
      </w:r>
    </w:p>
    <w:p>
      <w:pPr>
        <w:pStyle w:val="Normal"/>
        <w:rPr/>
      </w:pPr>
      <w:r>
        <w:rPr/>
        <w:t xml:space="preserve">         </w:t>
      </w:r>
      <w:r>
        <w:rPr/>
        <w:t>ACTION unless the relevant Chief Executive:</w:t>
      </w:r>
    </w:p>
    <w:p>
      <w:pPr>
        <w:pStyle w:val="Normal"/>
        <w:rPr/>
      </w:pPr>
      <w:r>
        <w:rPr/>
        <w:t xml:space="preserve">         </w:t>
      </w:r>
      <w:r>
        <w:rPr/>
        <w:t>(a)         directs the recovery be waived, in part or in full, based on evidence</w:t>
      </w:r>
    </w:p>
    <w:p>
      <w:pPr>
        <w:pStyle w:val="Normal"/>
        <w:rPr/>
      </w:pPr>
      <w:r>
        <w:rPr/>
        <w:t xml:space="preserve">                     </w:t>
      </w:r>
      <w:r>
        <w:rPr/>
        <w:t>provided by the employee of exceptional circumstance or that such</w:t>
      </w:r>
    </w:p>
    <w:p>
      <w:pPr>
        <w:pStyle w:val="Normal"/>
        <w:rPr/>
      </w:pPr>
      <w:r>
        <w:rPr/>
        <w:t xml:space="preserve">                     </w:t>
      </w:r>
      <w:r>
        <w:rPr/>
        <w:t>recovery would cause undue hardship; or</w:t>
      </w:r>
    </w:p>
    <w:p>
      <w:pPr>
        <w:pStyle w:val="Normal"/>
        <w:rPr/>
      </w:pPr>
      <w:r>
        <w:rPr/>
        <w:t xml:space="preserve">         </w:t>
      </w:r>
      <w:r>
        <w:rPr/>
        <w:t>(b)         determines that an overpayment is not recoverable.</w:t>
      </w:r>
    </w:p>
    <w:p>
      <w:pPr>
        <w:pStyle w:val="Normal"/>
        <w:rPr/>
      </w:pPr>
      <w:r>
        <w:rPr/>
        <w:t>46.9     Where the relevant Chief Executive determines that an overpayment is not</w:t>
      </w:r>
    </w:p>
    <w:p>
      <w:pPr>
        <w:pStyle w:val="Normal"/>
        <w:rPr/>
      </w:pPr>
      <w:r>
        <w:rPr/>
        <w:t xml:space="preserve">         </w:t>
      </w:r>
      <w:r>
        <w:rPr/>
        <w:t>recoverable, the provisions of the relevant Chief Executive Financial Instructions,</w:t>
      </w:r>
    </w:p>
    <w:p>
      <w:pPr>
        <w:pStyle w:val="Normal"/>
        <w:rPr/>
      </w:pPr>
      <w:r>
        <w:rPr/>
        <w:t xml:space="preserve">         </w:t>
      </w:r>
      <w:r>
        <w:rPr/>
        <w:t>relating to the waiver and write off of monies, will apply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 Salary Underpayments</w:t>
      </w:r>
    </w:p>
    <w:p>
      <w:pPr>
        <w:pStyle w:val="Normal"/>
        <w:rPr/>
      </w:pPr>
      <w:r>
        <w:rPr/>
        <w:t>47.1   Where ACTION agrees that an employee has been underpaid on the employee’s</w:t>
      </w:r>
    </w:p>
    <w:p>
      <w:pPr>
        <w:pStyle w:val="Normal"/>
        <w:rPr/>
      </w:pPr>
      <w:r>
        <w:rPr/>
        <w:t xml:space="preserve">       </w:t>
      </w:r>
      <w:r>
        <w:rPr/>
        <w:t>base rate of salary, and the employee requests, an offline payment for the amount</w:t>
      </w:r>
    </w:p>
    <w:p>
      <w:pPr>
        <w:pStyle w:val="Normal"/>
        <w:rPr/>
      </w:pPr>
      <w:r>
        <w:rPr/>
        <w:t xml:space="preserve">       </w:t>
      </w:r>
      <w:r>
        <w:rPr/>
        <w:t>owing will be made to the employee within three working days of ACTION receiving</w:t>
      </w:r>
    </w:p>
    <w:p>
      <w:pPr>
        <w:pStyle w:val="Normal"/>
        <w:rPr/>
      </w:pPr>
      <w:r>
        <w:rPr/>
        <w:t xml:space="preserve">       </w:t>
      </w:r>
      <w:r>
        <w:rPr/>
        <w:t>the request.</w:t>
      </w:r>
    </w:p>
    <w:p>
      <w:pPr>
        <w:pStyle w:val="Normal"/>
        <w:rPr/>
      </w:pPr>
      <w:r>
        <w:rPr/>
        <w:t>47.2     Where a shift penalty, overtime payment or higher duties allowance is not made</w:t>
      </w:r>
    </w:p>
    <w:p>
      <w:pPr>
        <w:pStyle w:val="Normal"/>
        <w:rPr/>
      </w:pPr>
      <w:r>
        <w:rPr/>
        <w:t xml:space="preserve">         </w:t>
      </w:r>
      <w:r>
        <w:rPr/>
        <w:t>within two pay periods of the appropriate authorisation having been received by the</w:t>
      </w:r>
    </w:p>
    <w:p>
      <w:pPr>
        <w:pStyle w:val="Normal"/>
        <w:rPr/>
      </w:pPr>
      <w:r>
        <w:rPr/>
        <w:t xml:space="preserve">         </w:t>
      </w:r>
      <w:r>
        <w:rPr/>
        <w:t>relevant corporate area, and the employee requests, an offline payment for the</w:t>
      </w:r>
    </w:p>
    <w:p>
      <w:pPr>
        <w:pStyle w:val="Normal"/>
        <w:rPr/>
      </w:pPr>
      <w:r>
        <w:rPr/>
        <w:t xml:space="preserve">         </w:t>
      </w:r>
      <w:r>
        <w:rPr/>
        <w:t>amount owing will be made to the employee within three working days of ACTION</w:t>
      </w:r>
    </w:p>
    <w:p>
      <w:pPr>
        <w:pStyle w:val="Normal"/>
        <w:rPr/>
      </w:pPr>
      <w:r>
        <w:rPr/>
        <w:t xml:space="preserve">         </w:t>
      </w:r>
      <w:r>
        <w:rPr/>
        <w:t>receiving the request.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H - Allowances</w:t>
      </w:r>
    </w:p>
    <w:p>
      <w:pPr>
        <w:pStyle w:val="Normal"/>
        <w:rPr/>
      </w:pPr>
      <w:r>
        <w:rPr/>
        <w:t>48 Operation of Allowances</w:t>
      </w:r>
    </w:p>
    <w:p>
      <w:pPr>
        <w:pStyle w:val="Normal"/>
        <w:rPr/>
      </w:pPr>
      <w:r>
        <w:rPr/>
        <w:t>48.1  Expense, disability and skill related allowances provided for in this Agreement are</w:t>
      </w:r>
    </w:p>
    <w:p>
      <w:pPr>
        <w:pStyle w:val="Normal"/>
        <w:rPr/>
      </w:pPr>
      <w:r>
        <w:rPr/>
        <w:t xml:space="preserve">      </w:t>
      </w:r>
      <w:r>
        <w:rPr/>
        <w:t>set out in Annex C of Division 1 of this Agreement.</w:t>
      </w:r>
    </w:p>
    <w:p>
      <w:pPr>
        <w:pStyle w:val="Normal"/>
        <w:rPr/>
      </w:pPr>
      <w:r>
        <w:rPr/>
        <w:t>48.2     Subject to Clause 48.3, the rates for all allowances provided for in this Agreement</w:t>
      </w:r>
    </w:p>
    <w:p>
      <w:pPr>
        <w:pStyle w:val="Normal"/>
        <w:rPr/>
      </w:pPr>
      <w:r>
        <w:rPr/>
        <w:t xml:space="preserve">         </w:t>
      </w:r>
      <w:r>
        <w:rPr/>
        <w:t>will be adjusted by the rate of increases in pay in accordance with Clause 28.2.</w:t>
      </w:r>
    </w:p>
    <w:p>
      <w:pPr>
        <w:pStyle w:val="Normal"/>
        <w:rPr/>
      </w:pPr>
      <w:r>
        <w:rPr/>
        <w:t>48.3     The rates for Motor Vehicle Allowance and the Overtime Meal Allowance will be</w:t>
      </w:r>
    </w:p>
    <w:p>
      <w:pPr>
        <w:pStyle w:val="Normal"/>
        <w:rPr/>
      </w:pPr>
      <w:r>
        <w:rPr/>
        <w:t xml:space="preserve">         </w:t>
      </w:r>
      <w:r>
        <w:rPr/>
        <w:t>adjusted annually in accordance with advice from Chief Minister’s Department.</w:t>
      </w:r>
    </w:p>
    <w:p>
      <w:pPr>
        <w:pStyle w:val="Normal"/>
        <w:rPr/>
      </w:pPr>
      <w:r>
        <w:rPr/>
        <w:t>48.4     Part-time and casual employees who satisfy the requirements for payment of an</w:t>
      </w:r>
    </w:p>
    <w:p>
      <w:pPr>
        <w:pStyle w:val="Normal"/>
        <w:rPr/>
      </w:pPr>
      <w:r>
        <w:rPr/>
        <w:t xml:space="preserve">         </w:t>
      </w:r>
      <w:r>
        <w:rPr/>
        <w:t>expense-related allowance will receive the full amount of allowance or payment</w:t>
      </w:r>
    </w:p>
    <w:p>
      <w:pPr>
        <w:pStyle w:val="Normal"/>
        <w:rPr/>
      </w:pPr>
      <w:r>
        <w:rPr/>
        <w:t xml:space="preserve">         </w:t>
      </w:r>
      <w:r>
        <w:rPr/>
        <w:t>prescribed in Annex C of Division 1 of this Agreement.</w:t>
      </w:r>
    </w:p>
    <w:p>
      <w:pPr>
        <w:pStyle w:val="Normal"/>
        <w:rPr/>
      </w:pPr>
      <w:r>
        <w:rPr/>
        <w:t>48.5     Part-time and casual employees who satisfy the requirements for payment of a</w:t>
      </w:r>
    </w:p>
    <w:p>
      <w:pPr>
        <w:pStyle w:val="Normal"/>
        <w:rPr/>
      </w:pPr>
      <w:r>
        <w:rPr/>
        <w:t xml:space="preserve">         </w:t>
      </w:r>
      <w:r>
        <w:rPr/>
        <w:t>disability or a skill related allowance under this Agreement will receive the</w:t>
      </w:r>
    </w:p>
    <w:p>
      <w:pPr>
        <w:pStyle w:val="Normal"/>
        <w:rPr/>
      </w:pPr>
      <w:r>
        <w:rPr/>
        <w:t xml:space="preserve">         </w:t>
      </w:r>
      <w:r>
        <w:rPr/>
        <w:t>allowance on a proportional basis.</w:t>
      </w:r>
    </w:p>
    <w:p>
      <w:pPr>
        <w:pStyle w:val="Normal"/>
        <w:rPr/>
      </w:pPr>
      <w:r>
        <w:rPr/>
        <w:t>48.6     Allowances payable to casual employees under this Agreement are not subject to</w:t>
      </w:r>
    </w:p>
    <w:p>
      <w:pPr>
        <w:pStyle w:val="Normal"/>
        <w:rPr/>
      </w:pPr>
      <w:r>
        <w:rPr/>
        <w:t xml:space="preserve">         </w:t>
      </w:r>
      <w:r>
        <w:rPr/>
        <w:t>the loading prescribed in Clause 26.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I - Relocation Support</w:t>
      </w:r>
    </w:p>
    <w:p>
      <w:pPr>
        <w:pStyle w:val="Normal"/>
        <w:rPr/>
      </w:pPr>
      <w:r>
        <w:rPr/>
        <w:t>49 Relocation Subsidy Reimbursement</w:t>
      </w:r>
    </w:p>
    <w:p>
      <w:pPr>
        <w:pStyle w:val="Normal"/>
        <w:rPr/>
      </w:pPr>
      <w:r>
        <w:rPr/>
        <w:t>49.1   The principle behind the relocation subsidy is to provide assistance to employees</w:t>
      </w:r>
    </w:p>
    <w:p>
      <w:pPr>
        <w:pStyle w:val="Normal"/>
        <w:rPr/>
      </w:pPr>
      <w:r>
        <w:rPr/>
        <w:t xml:space="preserve">       </w:t>
      </w:r>
      <w:r>
        <w:rPr/>
        <w:t>recruited from interstate or overseas with the reasonable costs of relocation.</w:t>
      </w:r>
    </w:p>
    <w:p>
      <w:pPr>
        <w:pStyle w:val="Normal"/>
        <w:rPr/>
      </w:pPr>
      <w:r>
        <w:rPr/>
        <w:t>49.2     The Chief Executive may approve a relocation subsidy payment to a prospective</w:t>
      </w:r>
    </w:p>
    <w:p>
      <w:pPr>
        <w:pStyle w:val="Normal"/>
        <w:rPr/>
      </w:pPr>
      <w:r>
        <w:rPr/>
        <w:t xml:space="preserve">         </w:t>
      </w:r>
      <w:r>
        <w:rPr/>
        <w:t>employee of such an amount up to a pre-determined ceiling as the Chief Executive</w:t>
      </w:r>
    </w:p>
    <w:p>
      <w:pPr>
        <w:pStyle w:val="Normal"/>
        <w:rPr/>
      </w:pPr>
      <w:r>
        <w:rPr/>
        <w:t xml:space="preserve">         </w:t>
      </w:r>
      <w:r>
        <w:rPr/>
        <w:t>considers is reasonable in the prospective employee’s circumstances. The relevant</w:t>
      </w:r>
    </w:p>
    <w:p>
      <w:pPr>
        <w:pStyle w:val="Normal"/>
        <w:rPr/>
      </w:pPr>
      <w:r>
        <w:rPr/>
        <w:t xml:space="preserve">         </w:t>
      </w:r>
      <w:r>
        <w:rPr/>
        <w:t>pre-determined ceiling is $12,000 for singles, increased by $2,000 for each</w:t>
      </w:r>
    </w:p>
    <w:p>
      <w:pPr>
        <w:pStyle w:val="Normal"/>
        <w:rPr/>
      </w:pPr>
      <w:r>
        <w:rPr/>
        <w:t xml:space="preserve">         </w:t>
      </w:r>
      <w:r>
        <w:rPr/>
        <w:t>dependant (maximum of six dependants). Reimbursement above six dependents</w:t>
      </w:r>
    </w:p>
    <w:p>
      <w:pPr>
        <w:pStyle w:val="Normal"/>
        <w:rPr/>
      </w:pPr>
      <w:r>
        <w:rPr/>
        <w:t xml:space="preserve">         </w:t>
      </w:r>
      <w:r>
        <w:rPr/>
        <w:t>will increase by $1,750 for each additional dependant.</w:t>
      </w:r>
    </w:p>
    <w:p>
      <w:pPr>
        <w:pStyle w:val="Normal"/>
        <w:rPr/>
      </w:pPr>
      <w:r>
        <w:rPr/>
        <w:t>49.3     ACTION will inform the prospective employee of the predetermined ceiling prior to</w:t>
      </w:r>
    </w:p>
    <w:p>
      <w:pPr>
        <w:pStyle w:val="Normal"/>
        <w:rPr/>
      </w:pPr>
      <w:r>
        <w:rPr/>
        <w:t xml:space="preserve">         </w:t>
      </w:r>
      <w:r>
        <w:rPr/>
        <w:t>the prospective employee’s relocation.</w:t>
      </w:r>
    </w:p>
    <w:p>
      <w:pPr>
        <w:pStyle w:val="Normal"/>
        <w:rPr/>
      </w:pPr>
      <w:r>
        <w:rPr/>
        <w:t>49.4     The relocation payment is to be fully supported by receipts.</w:t>
      </w:r>
    </w:p>
    <w:p>
      <w:pPr>
        <w:pStyle w:val="Normal"/>
        <w:rPr/>
      </w:pPr>
      <w:r>
        <w:rPr/>
        <w:t>49.5     For the purposes of this clause, dependant does not require actual financial</w:t>
      </w:r>
    </w:p>
    <w:p>
      <w:pPr>
        <w:pStyle w:val="Normal"/>
        <w:rPr/>
      </w:pPr>
      <w:r>
        <w:rPr/>
        <w:t xml:space="preserve">         </w:t>
      </w:r>
      <w:r>
        <w:rPr/>
        <w:t>dependency and includes members of the prospective employee’s immediate</w:t>
      </w:r>
    </w:p>
    <w:p>
      <w:pPr>
        <w:pStyle w:val="Normal"/>
        <w:rPr/>
      </w:pPr>
      <w:r>
        <w:rPr/>
        <w:t xml:space="preserve">         </w:t>
      </w:r>
      <w:r>
        <w:rPr/>
        <w:t>household including a domestic partner, parent, parent of domestic partner, brother,</w:t>
      </w:r>
    </w:p>
    <w:p>
      <w:pPr>
        <w:pStyle w:val="Normal"/>
        <w:rPr/>
      </w:pPr>
      <w:r>
        <w:rPr/>
        <w:t xml:space="preserve">         </w:t>
      </w:r>
      <w:r>
        <w:rPr/>
        <w:t>sister, guardian, foster parent, step-parent, step-brother, half-brother, step-sister,</w:t>
      </w:r>
    </w:p>
    <w:p>
      <w:pPr>
        <w:pStyle w:val="Normal"/>
        <w:rPr/>
      </w:pPr>
      <w:r>
        <w:rPr/>
        <w:t xml:space="preserve">         </w:t>
      </w:r>
      <w:r>
        <w:rPr/>
        <w:t>half-sister, child, foster child or step child residing with the employee at the time the</w:t>
      </w:r>
    </w:p>
    <w:p>
      <w:pPr>
        <w:pStyle w:val="Normal"/>
        <w:rPr/>
      </w:pPr>
      <w:r>
        <w:rPr/>
        <w:t xml:space="preserve">         </w:t>
      </w:r>
      <w:r>
        <w:rPr/>
        <w:t>offer is made.</w:t>
      </w:r>
    </w:p>
    <w:p>
      <w:pPr>
        <w:pStyle w:val="Normal"/>
        <w:rPr/>
      </w:pPr>
      <w:r>
        <w:rPr/>
        <w:t>49.6     The Chief Executive may approve payment in excess of the approved amount or</w:t>
      </w:r>
    </w:p>
    <w:p>
      <w:pPr>
        <w:pStyle w:val="Normal"/>
        <w:rPr/>
      </w:pPr>
      <w:r>
        <w:rPr/>
        <w:t xml:space="preserve">         </w:t>
      </w:r>
      <w:r>
        <w:rPr/>
        <w:t>ceiling in exceptional circumstances.</w:t>
      </w:r>
    </w:p>
    <w:p>
      <w:pPr>
        <w:pStyle w:val="Normal"/>
        <w:rPr/>
      </w:pPr>
      <w:r>
        <w:rPr/>
        <w:t>49.7     In the event that the employee terminates the employee’s employment with</w:t>
      </w:r>
    </w:p>
    <w:p>
      <w:pPr>
        <w:pStyle w:val="Normal"/>
        <w:rPr/>
      </w:pPr>
      <w:r>
        <w:rPr/>
        <w:t xml:space="preserve">         </w:t>
      </w:r>
      <w:r>
        <w:rPr/>
        <w:t>ACTION within eighteen months of the date of appointment and does not</w:t>
      </w:r>
    </w:p>
    <w:p>
      <w:pPr>
        <w:pStyle w:val="Normal"/>
        <w:rPr/>
      </w:pPr>
      <w:r>
        <w:rPr/>
        <w:t xml:space="preserve">         </w:t>
      </w:r>
      <w:r>
        <w:rPr/>
        <w:t>commence employment with another ACTPS Agency within one month, the</w:t>
      </w:r>
    </w:p>
    <w:p>
      <w:pPr>
        <w:pStyle w:val="Normal"/>
        <w:rPr/>
      </w:pPr>
      <w:r>
        <w:rPr/>
        <w:t xml:space="preserve">         </w:t>
      </w:r>
      <w:r>
        <w:rPr/>
        <w:t>employee may be required by the Chief Executive to repay:</w:t>
      </w:r>
    </w:p>
    <w:p>
      <w:pPr>
        <w:pStyle w:val="Normal"/>
        <w:rPr/>
      </w:pPr>
      <w:r>
        <w:rPr/>
        <w:t xml:space="preserve">         </w:t>
      </w:r>
      <w:r>
        <w:rPr/>
        <w:t>(a)          in the case the employee terminates employment within twelve months</w:t>
      </w:r>
    </w:p>
    <w:p>
      <w:pPr>
        <w:pStyle w:val="Normal"/>
        <w:rPr/>
      </w:pPr>
      <w:r>
        <w:rPr/>
        <w:t xml:space="preserve">                      </w:t>
      </w:r>
      <w:r>
        <w:rPr/>
        <w:t>from the date of appointment – 100% of the relocation payment; or</w:t>
      </w:r>
    </w:p>
    <w:p>
      <w:pPr>
        <w:pStyle w:val="Normal"/>
        <w:rPr/>
      </w:pPr>
      <w:r>
        <w:rPr/>
        <w:t xml:space="preserve">         </w:t>
      </w:r>
      <w:r>
        <w:rPr/>
        <w:t>(b)          in the case the employee terminates employment more than twelve</w:t>
      </w:r>
    </w:p>
    <w:p>
      <w:pPr>
        <w:pStyle w:val="Normal"/>
        <w:rPr/>
      </w:pPr>
      <w:r>
        <w:rPr/>
        <w:t xml:space="preserve">                      </w:t>
      </w:r>
      <w:r>
        <w:rPr/>
        <w:t>months and less than eighteen months from the date of appointment –</w:t>
      </w:r>
    </w:p>
    <w:p>
      <w:pPr>
        <w:pStyle w:val="Normal"/>
        <w:rPr/>
      </w:pPr>
      <w:r>
        <w:rPr/>
        <w:t xml:space="preserve">                      </w:t>
      </w:r>
      <w:r>
        <w:rPr/>
        <w:t>50% of the relocation payment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37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J - Productivity Measures</w:t>
      </w:r>
    </w:p>
    <w:p>
      <w:pPr>
        <w:pStyle w:val="Normal"/>
        <w:rPr/>
      </w:pPr>
      <w:r>
        <w:rPr/>
        <w:t>50 ACTPS Classification Review And Single Salary Spine</w:t>
      </w:r>
    </w:p>
    <w:p>
      <w:pPr>
        <w:pStyle w:val="Normal"/>
        <w:rPr/>
      </w:pPr>
      <w:r>
        <w:rPr/>
        <w:t>50.1  The parties note that the Chief Minister’s Department will undertake a review of the</w:t>
      </w:r>
    </w:p>
    <w:p>
      <w:pPr>
        <w:pStyle w:val="Normal"/>
        <w:rPr/>
      </w:pPr>
      <w:r>
        <w:rPr/>
        <w:t xml:space="preserve">      </w:t>
      </w:r>
      <w:r>
        <w:rPr/>
        <w:t>current classification structure in the ACTPS, including in ACTION. This will be</w:t>
      </w:r>
    </w:p>
    <w:p>
      <w:pPr>
        <w:pStyle w:val="Normal"/>
        <w:rPr/>
      </w:pPr>
      <w:r>
        <w:rPr/>
        <w:t xml:space="preserve">      </w:t>
      </w:r>
      <w:r>
        <w:rPr/>
        <w:t>undertaken in consultation with nominated employee representatives.</w:t>
      </w:r>
    </w:p>
    <w:p>
      <w:pPr>
        <w:pStyle w:val="Normal"/>
        <w:rPr/>
      </w:pPr>
      <w:r>
        <w:rPr/>
        <w:t>50.2     The review will be completed by July 2009.</w:t>
      </w:r>
    </w:p>
    <w:p>
      <w:pPr>
        <w:pStyle w:val="Normal"/>
        <w:rPr/>
      </w:pPr>
      <w:r>
        <w:rPr/>
        <w:t>50.3     The review will involve:</w:t>
      </w:r>
    </w:p>
    <w:p>
      <w:pPr>
        <w:pStyle w:val="Normal"/>
        <w:rPr/>
      </w:pPr>
      <w:r>
        <w:rPr/>
        <w:t xml:space="preserve">         </w:t>
      </w:r>
      <w:r>
        <w:rPr/>
        <w:t>(a)         development and finalisation of work level standards and related</w:t>
      </w:r>
    </w:p>
    <w:p>
      <w:pPr>
        <w:pStyle w:val="Normal"/>
        <w:rPr/>
      </w:pPr>
      <w:r>
        <w:rPr/>
        <w:t xml:space="preserve">                     </w:t>
      </w:r>
      <w:r>
        <w:rPr/>
        <w:t>descriptors for all current ACTPS classifications and their inclusion in</w:t>
      </w:r>
    </w:p>
    <w:p>
      <w:pPr>
        <w:pStyle w:val="Normal"/>
        <w:rPr/>
      </w:pPr>
      <w:r>
        <w:rPr/>
        <w:t xml:space="preserve">                     </w:t>
      </w:r>
      <w:r>
        <w:rPr/>
        <w:t>legislation.</w:t>
      </w:r>
    </w:p>
    <w:p>
      <w:pPr>
        <w:pStyle w:val="Normal"/>
        <w:rPr/>
      </w:pPr>
      <w:r>
        <w:rPr/>
        <w:t xml:space="preserve">         </w:t>
      </w:r>
      <w:r>
        <w:rPr/>
        <w:t>(b)         consideration of moving to a single salary spine for ACTPS</w:t>
      </w:r>
    </w:p>
    <w:p>
      <w:pPr>
        <w:pStyle w:val="Normal"/>
        <w:rPr/>
      </w:pPr>
      <w:r>
        <w:rPr/>
        <w:t xml:space="preserve">                     </w:t>
      </w:r>
      <w:r>
        <w:rPr/>
        <w:t>classifications, based on an assessment and comparison of the</w:t>
      </w:r>
    </w:p>
    <w:p>
      <w:pPr>
        <w:pStyle w:val="Normal"/>
        <w:rPr/>
      </w:pPr>
      <w:r>
        <w:rPr/>
        <w:t xml:space="preserve">                     </w:t>
      </w:r>
      <w:r>
        <w:rPr/>
        <w:t>relevant competency profiles and assessment and comparison of the</w:t>
      </w:r>
    </w:p>
    <w:p>
      <w:pPr>
        <w:pStyle w:val="Normal"/>
        <w:rPr/>
      </w:pPr>
      <w:r>
        <w:rPr/>
        <w:t xml:space="preserve">                     </w:t>
      </w:r>
      <w:r>
        <w:rPr/>
        <w:t>respective work value of the classifications.</w:t>
      </w:r>
    </w:p>
    <w:p>
      <w:pPr>
        <w:pStyle w:val="Normal"/>
        <w:rPr/>
      </w:pPr>
      <w:r>
        <w:rPr/>
        <w:t xml:space="preserve">         </w:t>
      </w:r>
      <w:r>
        <w:rPr/>
        <w:t>(c)         development of a staggered implementation process and related</w:t>
      </w:r>
    </w:p>
    <w:p>
      <w:pPr>
        <w:pStyle w:val="Normal"/>
        <w:rPr/>
      </w:pPr>
      <w:r>
        <w:rPr/>
        <w:t xml:space="preserve">                     </w:t>
      </w:r>
      <w:r>
        <w:rPr/>
        <w:t>transitional arrangements.</w:t>
      </w:r>
    </w:p>
    <w:p>
      <w:pPr>
        <w:pStyle w:val="Normal"/>
        <w:rPr/>
      </w:pPr>
      <w:r>
        <w:rPr/>
        <w:t xml:space="preserve">         </w:t>
      </w:r>
      <w:r>
        <w:rPr/>
        <w:t>(d)         the inclusion of mandatory qualifications will be addressed as part of</w:t>
      </w:r>
    </w:p>
    <w:p>
      <w:pPr>
        <w:pStyle w:val="Normal"/>
        <w:rPr/>
      </w:pPr>
      <w:r>
        <w:rPr/>
        <w:t xml:space="preserve">                     </w:t>
      </w:r>
      <w:r>
        <w:rPr/>
        <w:t>this Review.</w:t>
      </w:r>
    </w:p>
    <w:p>
      <w:pPr>
        <w:pStyle w:val="Normal"/>
        <w:rPr/>
      </w:pPr>
      <w:r>
        <w:rPr/>
        <w:t xml:space="preserve">         </w:t>
      </w:r>
      <w:r>
        <w:rPr/>
        <w:t>(e)         the new competency profiles to be used as a base starting point for</w:t>
      </w:r>
    </w:p>
    <w:p>
      <w:pPr>
        <w:pStyle w:val="Normal"/>
        <w:rPr/>
      </w:pPr>
      <w:r>
        <w:rPr/>
        <w:t xml:space="preserve">                     </w:t>
      </w:r>
      <w:r>
        <w:rPr/>
        <w:t>purposes of establishing new classification levels.</w:t>
      </w:r>
    </w:p>
    <w:p>
      <w:pPr>
        <w:pStyle w:val="Normal"/>
        <w:rPr/>
      </w:pPr>
      <w:r>
        <w:rPr/>
        <w:t xml:space="preserve">         </w:t>
      </w:r>
      <w:r>
        <w:rPr/>
        <w:t>(f)         assessment of the financial implications of adopting a single salary</w:t>
      </w:r>
    </w:p>
    <w:p>
      <w:pPr>
        <w:pStyle w:val="Normal"/>
        <w:rPr/>
      </w:pPr>
      <w:r>
        <w:rPr/>
        <w:t xml:space="preserve">                     </w:t>
      </w:r>
      <w:r>
        <w:rPr/>
        <w:t>spine.</w:t>
      </w:r>
    </w:p>
    <w:p>
      <w:pPr>
        <w:pStyle w:val="Normal"/>
        <w:rPr/>
      </w:pPr>
      <w:r>
        <w:rPr/>
        <w:t xml:space="preserve">         </w:t>
      </w:r>
      <w:r>
        <w:rPr/>
        <w:t>(g)         no employee will be disadvantaged by this process. Existing increment</w:t>
      </w:r>
    </w:p>
    <w:p>
      <w:pPr>
        <w:pStyle w:val="Normal"/>
        <w:rPr/>
      </w:pPr>
      <w:r>
        <w:rPr/>
        <w:t xml:space="preserve">                     </w:t>
      </w:r>
      <w:r>
        <w:rPr/>
        <w:t>dates will be retained for all current employees.</w:t>
      </w:r>
    </w:p>
    <w:p>
      <w:pPr>
        <w:pStyle w:val="Normal"/>
        <w:rPr/>
      </w:pPr>
      <w:r>
        <w:rPr/>
        <w:t>50.4     The parties will consult on the outcomes of this Review and the implications for</w:t>
      </w:r>
    </w:p>
    <w:p>
      <w:pPr>
        <w:pStyle w:val="Normal"/>
        <w:rPr/>
      </w:pPr>
      <w:r>
        <w:rPr/>
        <w:t xml:space="preserve">         </w:t>
      </w:r>
      <w:r>
        <w:rPr/>
        <w:t>ACTION. With the exception of changes required to the PSM Act or Standards, no</w:t>
      </w:r>
    </w:p>
    <w:p>
      <w:pPr>
        <w:pStyle w:val="Normal"/>
        <w:rPr/>
      </w:pPr>
      <w:r>
        <w:rPr/>
        <w:t xml:space="preserve">         </w:t>
      </w:r>
      <w:r>
        <w:rPr/>
        <w:t>outcomes will be implemented within ACTION without the agreement 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 Reducing Workers Compensation Premiums</w:t>
      </w:r>
    </w:p>
    <w:p>
      <w:pPr>
        <w:pStyle w:val="Normal"/>
        <w:rPr/>
      </w:pPr>
      <w:r>
        <w:rPr/>
        <w:t>51.1  The Agency, in consultation with employees and the Agency Consultative</w:t>
      </w:r>
    </w:p>
    <w:p>
      <w:pPr>
        <w:pStyle w:val="Normal"/>
        <w:rPr/>
      </w:pPr>
      <w:r>
        <w:rPr/>
        <w:t xml:space="preserve">      </w:t>
      </w:r>
      <w:r>
        <w:rPr/>
        <w:t>Committee, will seek to reduce the incidence of psychological injury amongst its</w:t>
      </w:r>
    </w:p>
    <w:p>
      <w:pPr>
        <w:pStyle w:val="Normal"/>
        <w:rPr/>
      </w:pPr>
      <w:r>
        <w:rPr/>
        <w:t xml:space="preserve">      </w:t>
      </w:r>
      <w:r>
        <w:rPr/>
        <w:t>employees by:</w:t>
      </w:r>
    </w:p>
    <w:p>
      <w:pPr>
        <w:pStyle w:val="Normal"/>
        <w:rPr/>
      </w:pPr>
      <w:r>
        <w:rPr/>
        <w:t xml:space="preserve">         </w:t>
      </w:r>
      <w:r>
        <w:rPr/>
        <w:t>(a)         developing and implementing systems for identifying, assessing and</w:t>
      </w:r>
    </w:p>
    <w:p>
      <w:pPr>
        <w:pStyle w:val="Normal"/>
        <w:rPr/>
      </w:pPr>
      <w:r>
        <w:rPr/>
        <w:t xml:space="preserve">                     </w:t>
      </w:r>
      <w:r>
        <w:rPr/>
        <w:t>recording the risk and incidence of psychological injury in the</w:t>
      </w:r>
    </w:p>
    <w:p>
      <w:pPr>
        <w:pStyle w:val="Normal"/>
        <w:rPr/>
      </w:pPr>
      <w:r>
        <w:rPr/>
        <w:t xml:space="preserve">                     </w:t>
      </w:r>
      <w:r>
        <w:rPr/>
        <w:t>workplace.</w:t>
      </w:r>
    </w:p>
    <w:p>
      <w:pPr>
        <w:pStyle w:val="Normal"/>
        <w:rPr/>
      </w:pPr>
      <w:r>
        <w:rPr/>
        <w:t xml:space="preserve">         </w:t>
      </w:r>
      <w:r>
        <w:rPr/>
        <w:t>(b)         developing and implementing Harassment and Bullying management</w:t>
      </w:r>
    </w:p>
    <w:p>
      <w:pPr>
        <w:pStyle w:val="Normal"/>
        <w:rPr/>
      </w:pPr>
      <w:r>
        <w:rPr/>
        <w:t xml:space="preserve">                     </w:t>
      </w:r>
      <w:r>
        <w:rPr/>
        <w:t>policies and processes, and ensuring employees are aware of these</w:t>
      </w:r>
    </w:p>
    <w:p>
      <w:pPr>
        <w:pStyle w:val="Normal"/>
        <w:rPr/>
      </w:pPr>
      <w:r>
        <w:rPr/>
        <w:t xml:space="preserve">                     </w:t>
      </w:r>
      <w:r>
        <w:rPr/>
        <w:t>policies and processes including mechanisms available to employees</w:t>
      </w:r>
    </w:p>
    <w:p>
      <w:pPr>
        <w:pStyle w:val="Normal"/>
        <w:rPr/>
      </w:pPr>
      <w:r>
        <w:rPr/>
        <w:t xml:space="preserve">                     </w:t>
      </w:r>
      <w:r>
        <w:rPr/>
        <w:t>to seek remedy of such occurrences.</w:t>
      </w:r>
    </w:p>
    <w:p>
      <w:pPr>
        <w:pStyle w:val="Normal"/>
        <w:rPr/>
      </w:pPr>
      <w:r>
        <w:rPr/>
        <w:t xml:space="preserve">         </w:t>
      </w:r>
      <w:r>
        <w:rPr/>
        <w:t>(c)         developing and implementing strategies that address the causes of</w:t>
      </w:r>
    </w:p>
    <w:p>
      <w:pPr>
        <w:pStyle w:val="Normal"/>
        <w:rPr/>
      </w:pPr>
      <w:r>
        <w:rPr/>
        <w:t xml:space="preserve">                     </w:t>
      </w:r>
      <w:r>
        <w:rPr/>
        <w:t>psychological injury in the workplace.</w:t>
      </w:r>
    </w:p>
    <w:p>
      <w:pPr>
        <w:pStyle w:val="Normal"/>
        <w:rPr/>
      </w:pPr>
      <w:r>
        <w:rPr/>
        <w:t xml:space="preserve">         </w:t>
      </w:r>
      <w:r>
        <w:rPr/>
        <w:t>(d)         providing early intervention support and assistance aimed at safe and</w:t>
      </w:r>
    </w:p>
    <w:p>
      <w:pPr>
        <w:pStyle w:val="Normal"/>
        <w:rPr/>
      </w:pPr>
      <w:r>
        <w:rPr/>
        <w:t xml:space="preserve">                     </w:t>
      </w:r>
      <w:r>
        <w:rPr/>
        <w:t>sustainable return to work of injured employees.</w:t>
      </w:r>
    </w:p>
    <w:p>
      <w:pPr>
        <w:pStyle w:val="Normal"/>
        <w:rPr/>
      </w:pPr>
      <w:r>
        <w:rPr/>
        <w:t xml:space="preserve">         </w:t>
      </w:r>
      <w:r>
        <w:rPr/>
        <w:t>(e)         providing rehabilitation and return to work assistance in partnership</w:t>
      </w:r>
    </w:p>
    <w:p>
      <w:pPr>
        <w:pStyle w:val="Normal"/>
        <w:rPr/>
      </w:pPr>
      <w:r>
        <w:rPr/>
        <w:t xml:space="preserve">                     </w:t>
      </w:r>
      <w:r>
        <w:rPr/>
        <w:t>with the employee, preferably before a workers’ compensation claim</w:t>
      </w:r>
    </w:p>
    <w:p>
      <w:pPr>
        <w:pStyle w:val="Normal"/>
        <w:rPr/>
      </w:pPr>
      <w:r>
        <w:rPr/>
        <w:t xml:space="preserve">                     </w:t>
      </w:r>
      <w:r>
        <w:rPr/>
        <w:t>has been lodged.</w:t>
      </w:r>
    </w:p>
    <w:p>
      <w:pPr>
        <w:pStyle w:val="Normal"/>
        <w:rPr/>
      </w:pPr>
      <w:r>
        <w:rPr/>
        <w:t xml:space="preserve">         </w:t>
      </w:r>
      <w:r>
        <w:rPr/>
        <w:t>(f)         monitoring and reviewing the implementation and effectiveness of (c),</w:t>
      </w:r>
    </w:p>
    <w:p>
      <w:pPr>
        <w:pStyle w:val="Normal"/>
        <w:rPr/>
      </w:pPr>
      <w:r>
        <w:rPr/>
        <w:t xml:space="preserve">                     </w:t>
      </w:r>
      <w:r>
        <w:rPr/>
        <w:t>(d), and (e).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51.2      ACTION will report to the Chief Minister’s Department on progress in implementing</w:t>
      </w:r>
    </w:p>
    <w:p>
      <w:pPr>
        <w:pStyle w:val="Normal"/>
        <w:rPr/>
      </w:pPr>
      <w:r>
        <w:rPr/>
        <w:t xml:space="preserve">          </w:t>
      </w:r>
      <w:r>
        <w:rPr/>
        <w:t>the above measures within two years of commencement of the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52 Reducing Absenteeism</w:t>
      </w:r>
    </w:p>
    <w:p>
      <w:pPr>
        <w:pStyle w:val="Normal"/>
        <w:rPr/>
      </w:pPr>
      <w:r>
        <w:rPr/>
        <w:t>52.1  The Agency, in consultation with the Agency Consultative Committee, will examine</w:t>
      </w:r>
    </w:p>
    <w:p>
      <w:pPr>
        <w:pStyle w:val="Normal"/>
        <w:rPr/>
      </w:pPr>
      <w:r>
        <w:rPr/>
        <w:t xml:space="preserve">      </w:t>
      </w:r>
      <w:r>
        <w:rPr/>
        <w:t>and develop strategies to reduce the current levels of absenteeism in the Agency.</w:t>
      </w:r>
    </w:p>
    <w:p>
      <w:pPr>
        <w:pStyle w:val="Normal"/>
        <w:rPr/>
      </w:pPr>
      <w:r>
        <w:rPr/>
        <w:t xml:space="preserve">      </w:t>
      </w:r>
      <w:r>
        <w:rPr/>
        <w:t>The review will involve:</w:t>
      </w:r>
    </w:p>
    <w:p>
      <w:pPr>
        <w:pStyle w:val="Normal"/>
        <w:rPr/>
      </w:pPr>
      <w:r>
        <w:rPr/>
        <w:t xml:space="preserve">         </w:t>
      </w:r>
      <w:r>
        <w:rPr/>
        <w:t>(a)          ensuring that there is a suitable database available to</w:t>
      </w:r>
    </w:p>
    <w:p>
      <w:pPr>
        <w:pStyle w:val="Normal"/>
        <w:rPr/>
      </w:pPr>
      <w:r>
        <w:rPr/>
        <w:t xml:space="preserve">                      </w:t>
      </w:r>
      <w:r>
        <w:rPr/>
        <w:t>manager/supervisors in the Agency concerning the taking of leave and</w:t>
      </w:r>
    </w:p>
    <w:p>
      <w:pPr>
        <w:pStyle w:val="Normal"/>
        <w:rPr/>
      </w:pPr>
      <w:r>
        <w:rPr/>
        <w:t xml:space="preserve">                      </w:t>
      </w:r>
      <w:r>
        <w:rPr/>
        <w:t>the levels of absenteeism</w:t>
      </w:r>
    </w:p>
    <w:p>
      <w:pPr>
        <w:pStyle w:val="Normal"/>
        <w:rPr/>
      </w:pPr>
      <w:r>
        <w:rPr/>
        <w:t xml:space="preserve">         </w:t>
      </w:r>
      <w:r>
        <w:rPr/>
        <w:t>(b)          identifying measures to reduce absenteeism and unauthorised</w:t>
      </w:r>
    </w:p>
    <w:p>
      <w:pPr>
        <w:pStyle w:val="Normal"/>
        <w:rPr/>
      </w:pPr>
      <w:r>
        <w:rPr/>
        <w:t xml:space="preserve">                      </w:t>
      </w:r>
      <w:r>
        <w:rPr/>
        <w:t>absences.</w:t>
      </w:r>
    </w:p>
    <w:p>
      <w:pPr>
        <w:pStyle w:val="Normal"/>
        <w:rPr/>
      </w:pPr>
      <w:r>
        <w:rPr/>
        <w:t xml:space="preserve">         </w:t>
      </w:r>
      <w:r>
        <w:rPr/>
        <w:t>(c)          developing appropriate arrangements for support and counselling</w:t>
      </w:r>
    </w:p>
    <w:p>
      <w:pPr>
        <w:pStyle w:val="Normal"/>
        <w:rPr/>
      </w:pPr>
      <w:r>
        <w:rPr/>
        <w:t xml:space="preserve">                      </w:t>
      </w:r>
      <w:r>
        <w:rPr/>
        <w:t>employees to resolve issues contributing to absenteeism</w:t>
      </w:r>
    </w:p>
    <w:p>
      <w:pPr>
        <w:pStyle w:val="Normal"/>
        <w:rPr/>
      </w:pPr>
      <w:r>
        <w:rPr/>
        <w:t xml:space="preserve">         </w:t>
      </w:r>
      <w:r>
        <w:rPr/>
        <w:t>(d)          developing processes for dealing effectively with poor individual</w:t>
      </w:r>
    </w:p>
    <w:p>
      <w:pPr>
        <w:pStyle w:val="Normal"/>
        <w:rPr/>
      </w:pPr>
      <w:r>
        <w:rPr/>
        <w:t xml:space="preserve">                      </w:t>
      </w:r>
      <w:r>
        <w:rPr/>
        <w:t>attendance performance.</w:t>
      </w:r>
    </w:p>
    <w:p>
      <w:pPr>
        <w:pStyle w:val="Normal"/>
        <w:rPr/>
      </w:pPr>
      <w:r>
        <w:rPr/>
        <w:t>52.2      The review will be completed within eighteen months of the commencement of this</w:t>
      </w:r>
    </w:p>
    <w:p>
      <w:pPr>
        <w:pStyle w:val="Normal"/>
        <w:rPr/>
      </w:pPr>
      <w:r>
        <w:rPr/>
        <w:t xml:space="preserve">          </w:t>
      </w:r>
      <w:r>
        <w:rPr/>
        <w:t>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53 Allowances – Rationalisation</w:t>
      </w:r>
    </w:p>
    <w:p>
      <w:pPr>
        <w:pStyle w:val="Normal"/>
        <w:rPr/>
      </w:pPr>
      <w:r>
        <w:rPr/>
        <w:t>53.1   The parties note that the Chief Minister’s Department will undertake a review of</w:t>
      </w:r>
    </w:p>
    <w:p>
      <w:pPr>
        <w:pStyle w:val="Normal"/>
        <w:rPr/>
      </w:pPr>
      <w:r>
        <w:rPr/>
        <w:t xml:space="preserve">       </w:t>
      </w:r>
      <w:r>
        <w:rPr/>
        <w:t>current allowances in the ACTPS, including allowances provided for in this</w:t>
      </w:r>
    </w:p>
    <w:p>
      <w:pPr>
        <w:pStyle w:val="Normal"/>
        <w:rPr/>
      </w:pPr>
      <w:r>
        <w:rPr/>
        <w:t xml:space="preserve">       </w:t>
      </w:r>
      <w:r>
        <w:rPr/>
        <w:t>Agreement. The principal objective of this review is the simplification, consolidation</w:t>
      </w:r>
    </w:p>
    <w:p>
      <w:pPr>
        <w:pStyle w:val="Normal"/>
        <w:rPr/>
      </w:pPr>
      <w:r>
        <w:rPr/>
        <w:t xml:space="preserve">       </w:t>
      </w:r>
      <w:r>
        <w:rPr/>
        <w:t>and rationalisation of these allowances. This will be undertaken in consultation with</w:t>
      </w:r>
    </w:p>
    <w:p>
      <w:pPr>
        <w:pStyle w:val="Normal"/>
        <w:rPr/>
      </w:pPr>
      <w:r>
        <w:rPr/>
        <w:t xml:space="preserve">       </w:t>
      </w:r>
      <w:r>
        <w:rPr/>
        <w:t>nominated employee representatives.</w:t>
      </w:r>
    </w:p>
    <w:p>
      <w:pPr>
        <w:pStyle w:val="Normal"/>
        <w:rPr/>
      </w:pPr>
      <w:r>
        <w:rPr/>
        <w:t>53.2      The review will be completed by December 2008.</w:t>
      </w:r>
    </w:p>
    <w:p>
      <w:pPr>
        <w:pStyle w:val="Normal"/>
        <w:rPr/>
      </w:pPr>
      <w:r>
        <w:rPr/>
        <w:t>53.3      The parties will consult about the progress of this review and about the possible</w:t>
      </w:r>
    </w:p>
    <w:p>
      <w:pPr>
        <w:pStyle w:val="Normal"/>
        <w:rPr/>
      </w:pPr>
      <w:r>
        <w:rPr/>
        <w:t xml:space="preserve">          </w:t>
      </w:r>
      <w:r>
        <w:rPr/>
        <w:t>implications for ACTION and its employees of the outcomes of the review.</w:t>
      </w:r>
    </w:p>
    <w:p>
      <w:pPr>
        <w:pStyle w:val="Normal"/>
        <w:rPr/>
      </w:pPr>
      <w:r>
        <w:rPr/>
        <w:t>53.4      The parties will consult on the outcomes of this review and the implications for</w:t>
      </w:r>
    </w:p>
    <w:p>
      <w:pPr>
        <w:pStyle w:val="Normal"/>
        <w:rPr/>
      </w:pPr>
      <w:r>
        <w:rPr/>
        <w:t xml:space="preserve">          </w:t>
      </w:r>
      <w:r>
        <w:rPr/>
        <w:t>ACTION. No outcomes will be implemented within ACTION without the agreement</w:t>
      </w:r>
    </w:p>
    <w:p>
      <w:pPr>
        <w:pStyle w:val="Normal"/>
        <w:rPr/>
      </w:pPr>
      <w:r>
        <w:rPr/>
        <w:t xml:space="preserve">          </w:t>
      </w:r>
      <w:r>
        <w:rPr/>
        <w:t>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54 Reduced Annual Leave Liability</w:t>
      </w:r>
    </w:p>
    <w:p>
      <w:pPr>
        <w:pStyle w:val="Normal"/>
        <w:rPr/>
      </w:pPr>
      <w:r>
        <w:rPr/>
        <w:t>54.1  The parties recognise that it is important to the health and wellbeing of employees</w:t>
      </w:r>
    </w:p>
    <w:p>
      <w:pPr>
        <w:pStyle w:val="Normal"/>
        <w:rPr/>
      </w:pPr>
      <w:r>
        <w:rPr/>
        <w:t xml:space="preserve">      </w:t>
      </w:r>
      <w:r>
        <w:rPr/>
        <w:t>in ACTION that employees should be encouraged to use the annual leave</w:t>
      </w:r>
    </w:p>
    <w:p>
      <w:pPr>
        <w:pStyle w:val="Normal"/>
        <w:rPr/>
      </w:pPr>
      <w:r>
        <w:rPr/>
        <w:t xml:space="preserve">      </w:t>
      </w:r>
      <w:r>
        <w:rPr/>
        <w:t>entitlements provided for under this Agreement on a regular basis. This will involve</w:t>
      </w:r>
    </w:p>
    <w:p>
      <w:pPr>
        <w:pStyle w:val="Normal"/>
        <w:rPr/>
      </w:pPr>
      <w:r>
        <w:rPr/>
        <w:t xml:space="preserve">      </w:t>
      </w:r>
      <w:r>
        <w:rPr/>
        <w:t>effective planning and management of leave by managers/supervisors including in</w:t>
      </w:r>
    </w:p>
    <w:p>
      <w:pPr>
        <w:pStyle w:val="Normal"/>
        <w:rPr/>
      </w:pPr>
      <w:r>
        <w:rPr/>
        <w:t xml:space="preserve">      </w:t>
      </w:r>
      <w:r>
        <w:rPr/>
        <w:t>situations where employees change the employees’ ordinary hours of work.</w:t>
      </w:r>
    </w:p>
    <w:p>
      <w:pPr>
        <w:pStyle w:val="Normal"/>
        <w:rPr/>
      </w:pPr>
      <w:r>
        <w:rPr/>
        <w:t>54.2      The parties also recognise that it is in the interests of both employees and ACTION</w:t>
      </w:r>
    </w:p>
    <w:p>
      <w:pPr>
        <w:pStyle w:val="Normal"/>
        <w:rPr/>
      </w:pPr>
      <w:r>
        <w:rPr/>
        <w:t xml:space="preserve">          </w:t>
      </w:r>
      <w:r>
        <w:rPr/>
        <w:t>that ACTION is able to reduce the levels of leave liability it currently has.</w:t>
      </w:r>
    </w:p>
    <w:p>
      <w:pPr>
        <w:pStyle w:val="Normal"/>
        <w:rPr/>
      </w:pPr>
      <w:r>
        <w:rPr/>
        <w:t>54.3      The parties note that this Agreement contains provisions that are intended to assist</w:t>
      </w:r>
    </w:p>
    <w:p>
      <w:pPr>
        <w:pStyle w:val="Normal"/>
        <w:rPr/>
      </w:pPr>
      <w:r>
        <w:rPr/>
        <w:t xml:space="preserve">          </w:t>
      </w:r>
      <w:r>
        <w:rPr/>
        <w:t>in meeting these objectives.</w:t>
      </w:r>
    </w:p>
    <w:p>
      <w:pPr>
        <w:pStyle w:val="Normal"/>
        <w:rPr/>
      </w:pPr>
      <w:r>
        <w:rPr/>
        <w:t>54.4      ACTION will monitor the implementation of these provisions and will consult with</w:t>
      </w:r>
    </w:p>
    <w:p>
      <w:pPr>
        <w:pStyle w:val="Normal"/>
        <w:rPr/>
      </w:pPr>
      <w:r>
        <w:rPr/>
        <w:t xml:space="preserve">          </w:t>
      </w:r>
      <w:r>
        <w:rPr/>
        <w:t>the relevant Workplace Steering Committees on the outcomes.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39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4 WORK-LIFE BALANCE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K - Recognition of Work and Life Responsibilities</w:t>
      </w:r>
    </w:p>
    <w:p>
      <w:pPr>
        <w:pStyle w:val="Normal"/>
        <w:rPr/>
      </w:pPr>
      <w:r>
        <w:rPr/>
        <w:t>55 Introduction to Work-Life Balance</w:t>
      </w:r>
    </w:p>
    <w:p>
      <w:pPr>
        <w:pStyle w:val="Normal"/>
        <w:rPr/>
      </w:pPr>
      <w:r>
        <w:rPr/>
        <w:t>55.1    The ACT Government is committed to the concept of work and life balance and</w:t>
      </w:r>
    </w:p>
    <w:p>
      <w:pPr>
        <w:pStyle w:val="Normal"/>
        <w:rPr/>
      </w:pPr>
      <w:r>
        <w:rPr/>
        <w:t xml:space="preserve">        </w:t>
      </w:r>
      <w:r>
        <w:rPr/>
        <w:t>recognises the importance of employees balancing work and personal life.</w:t>
      </w:r>
    </w:p>
    <w:p>
      <w:pPr>
        <w:pStyle w:val="Normal"/>
        <w:rPr/>
      </w:pPr>
      <w:r>
        <w:rPr/>
        <w:t>55.2     The parties acknowledged that all employees have commitments outside the</w:t>
      </w:r>
    </w:p>
    <w:p>
      <w:pPr>
        <w:pStyle w:val="Normal"/>
        <w:rPr/>
      </w:pPr>
      <w:r>
        <w:rPr/>
        <w:t xml:space="preserve">         </w:t>
      </w:r>
      <w:r>
        <w:rPr/>
        <w:t>workplace. These commitments may relate to family, to the community and to</w:t>
      </w:r>
    </w:p>
    <w:p>
      <w:pPr>
        <w:pStyle w:val="Normal"/>
        <w:rPr/>
      </w:pPr>
      <w:r>
        <w:rPr/>
        <w:t xml:space="preserve">         </w:t>
      </w:r>
      <w:r>
        <w:rPr/>
        <w:t>general health and wellbeing. Given the diverse nature of the workforce in the ACT</w:t>
      </w:r>
    </w:p>
    <w:p>
      <w:pPr>
        <w:pStyle w:val="Normal"/>
        <w:rPr/>
      </w:pPr>
      <w:r>
        <w:rPr/>
        <w:t xml:space="preserve">         </w:t>
      </w:r>
      <w:r>
        <w:rPr/>
        <w:t>Public Service, the parties recognise that employees have different needs at</w:t>
      </w:r>
    </w:p>
    <w:p>
      <w:pPr>
        <w:pStyle w:val="Normal"/>
        <w:rPr/>
      </w:pPr>
      <w:r>
        <w:rPr/>
        <w:t xml:space="preserve">         </w:t>
      </w:r>
      <w:r>
        <w:rPr/>
        <w:t>different times.</w:t>
      </w:r>
    </w:p>
    <w:p>
      <w:pPr>
        <w:pStyle w:val="Normal"/>
        <w:rPr/>
      </w:pPr>
      <w:r>
        <w:rPr/>
        <w:t>55.3     ACTION recognises the need to provide sufficient support and flexibility at the</w:t>
      </w:r>
    </w:p>
    <w:p>
      <w:pPr>
        <w:pStyle w:val="Normal"/>
        <w:rPr/>
      </w:pPr>
      <w:r>
        <w:rPr/>
        <w:t xml:space="preserve">         </w:t>
      </w:r>
      <w:r>
        <w:rPr/>
        <w:t>workplace to assist employees in achieving work and life balance. While family</w:t>
      </w:r>
    </w:p>
    <w:p>
      <w:pPr>
        <w:pStyle w:val="Normal"/>
        <w:rPr/>
      </w:pPr>
      <w:r>
        <w:rPr/>
        <w:t xml:space="preserve">         </w:t>
      </w:r>
      <w:r>
        <w:rPr/>
        <w:t>friendly initiatives are important aspects of work and life balance, it is also important</w:t>
      </w:r>
    </w:p>
    <w:p>
      <w:pPr>
        <w:pStyle w:val="Normal"/>
        <w:rPr/>
      </w:pPr>
      <w:r>
        <w:rPr/>
        <w:t xml:space="preserve">         </w:t>
      </w:r>
      <w:r>
        <w:rPr/>
        <w:t>that all employees, at all stages in the employees’ working lives, are supported in</w:t>
      </w:r>
    </w:p>
    <w:p>
      <w:pPr>
        <w:pStyle w:val="Normal"/>
        <w:rPr/>
      </w:pPr>
      <w:r>
        <w:rPr/>
        <w:t xml:space="preserve">         </w:t>
      </w:r>
      <w:r>
        <w:rPr/>
        <w:t>this manner.</w:t>
      </w:r>
    </w:p>
    <w:p>
      <w:pPr>
        <w:pStyle w:val="Normal"/>
        <w:rPr/>
      </w:pPr>
      <w:r>
        <w:rPr/>
        <w:t>55.4     ACTION is committed to providing employees with a work/life balance that</w:t>
      </w:r>
    </w:p>
    <w:p>
      <w:pPr>
        <w:pStyle w:val="Normal"/>
        <w:rPr/>
      </w:pPr>
      <w:r>
        <w:rPr/>
        <w:t xml:space="preserve">         </w:t>
      </w:r>
      <w:r>
        <w:rPr/>
        <w:t>recognizes the family and other personal commitments of employees. In keeping</w:t>
      </w:r>
    </w:p>
    <w:p>
      <w:pPr>
        <w:pStyle w:val="Normal"/>
        <w:rPr/>
      </w:pPr>
      <w:r>
        <w:rPr/>
        <w:t xml:space="preserve">         </w:t>
      </w:r>
      <w:r>
        <w:rPr/>
        <w:t>with that commitment, this Agreement contains measures and entitlements to</w:t>
      </w:r>
    </w:p>
    <w:p>
      <w:pPr>
        <w:pStyle w:val="Normal"/>
        <w:rPr/>
      </w:pPr>
      <w:r>
        <w:rPr/>
        <w:t xml:space="preserve">         </w:t>
      </w:r>
      <w:r>
        <w:rPr/>
        <w:t>achieve that balance.</w:t>
      </w:r>
    </w:p>
    <w:p>
      <w:pPr>
        <w:pStyle w:val="Normal"/>
        <w:rPr/>
      </w:pPr>
      <w:r>
        <w:rPr/>
        <w:t>55.5     The manager/supervisor will only deny an employee’s request for leave or variation</w:t>
      </w:r>
    </w:p>
    <w:p>
      <w:pPr>
        <w:pStyle w:val="Normal"/>
        <w:rPr/>
      </w:pPr>
      <w:r>
        <w:rPr/>
        <w:t xml:space="preserve">         </w:t>
      </w:r>
      <w:r>
        <w:rPr/>
        <w:t>to workplace arrangements provided under this Agreement where there are</w:t>
      </w:r>
    </w:p>
    <w:p>
      <w:pPr>
        <w:pStyle w:val="Normal"/>
        <w:rPr/>
      </w:pPr>
      <w:r>
        <w:rPr/>
        <w:t xml:space="preserve">         </w:t>
      </w:r>
      <w:r>
        <w:rPr/>
        <w:t>operational reasons for doing so. Where a request is not approved the</w:t>
      </w:r>
    </w:p>
    <w:p>
      <w:pPr>
        <w:pStyle w:val="Normal"/>
        <w:rPr/>
      </w:pPr>
      <w:r>
        <w:rPr/>
        <w:t xml:space="preserve">         </w:t>
      </w:r>
      <w:r>
        <w:rPr/>
        <w:t>manager/supervisor will, if so requested in writing by the employee, provide the</w:t>
      </w:r>
    </w:p>
    <w:p>
      <w:pPr>
        <w:pStyle w:val="Normal"/>
        <w:rPr/>
      </w:pPr>
      <w:r>
        <w:rPr/>
        <w:t xml:space="preserve">         </w:t>
      </w:r>
      <w:r>
        <w:rPr/>
        <w:t>reasons for that decision to the employee in writing. Where a request is not</w:t>
      </w:r>
    </w:p>
    <w:p>
      <w:pPr>
        <w:pStyle w:val="Normal"/>
        <w:rPr/>
      </w:pPr>
      <w:r>
        <w:rPr/>
        <w:t xml:space="preserve">         </w:t>
      </w:r>
      <w:r>
        <w:rPr/>
        <w:t>approved the manager/supervisor will consult with the employee to determine</w:t>
      </w:r>
    </w:p>
    <w:p>
      <w:pPr>
        <w:pStyle w:val="Normal"/>
        <w:rPr/>
      </w:pPr>
      <w:r>
        <w:rPr/>
        <w:t xml:space="preserve">         </w:t>
      </w:r>
      <w:r>
        <w:rPr/>
        <w:t>mutually convenient alternative arrangements.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56 Employees with Caring Responsibilities</w:t>
      </w:r>
    </w:p>
    <w:p>
      <w:pPr>
        <w:pStyle w:val="Normal"/>
        <w:rPr/>
      </w:pPr>
      <w:r>
        <w:rPr/>
        <w:t>56.1  Carers are employees who provide, in addition to the employees’ normal family</w:t>
      </w:r>
    </w:p>
    <w:p>
      <w:pPr>
        <w:pStyle w:val="Normal"/>
        <w:rPr/>
      </w:pPr>
      <w:r>
        <w:rPr/>
        <w:t xml:space="preserve">      </w:t>
      </w:r>
      <w:r>
        <w:rPr/>
        <w:t>responsibilities, care and support on a regular basis to other family members or</w:t>
      </w:r>
    </w:p>
    <w:p>
      <w:pPr>
        <w:pStyle w:val="Normal"/>
        <w:rPr/>
      </w:pPr>
      <w:r>
        <w:rPr/>
        <w:t xml:space="preserve">      </w:t>
      </w:r>
      <w:r>
        <w:rPr/>
        <w:t>other persons who are sick or ageing, have an injury, have a physical or mental</w:t>
      </w:r>
    </w:p>
    <w:p>
      <w:pPr>
        <w:pStyle w:val="Normal"/>
        <w:rPr/>
      </w:pPr>
      <w:r>
        <w:rPr/>
        <w:t xml:space="preserve">      </w:t>
      </w:r>
      <w:r>
        <w:rPr/>
        <w:t>illness, or a disability.</w:t>
      </w:r>
    </w:p>
    <w:p>
      <w:pPr>
        <w:pStyle w:val="Normal"/>
        <w:rPr/>
      </w:pPr>
      <w:r>
        <w:rPr/>
        <w:t>56.2     Family members may include children, brothers or sisters, domestic partner,</w:t>
      </w:r>
    </w:p>
    <w:p>
      <w:pPr>
        <w:pStyle w:val="Normal"/>
        <w:rPr/>
      </w:pPr>
      <w:r>
        <w:rPr/>
        <w:t xml:space="preserve">         </w:t>
      </w:r>
      <w:r>
        <w:rPr/>
        <w:t>parents, grandparents and close relatives. In some cases, employees may be</w:t>
      </w:r>
    </w:p>
    <w:p>
      <w:pPr>
        <w:pStyle w:val="Normal"/>
        <w:rPr/>
      </w:pPr>
      <w:r>
        <w:rPr/>
        <w:t xml:space="preserve">         </w:t>
      </w:r>
      <w:r>
        <w:rPr/>
        <w:t>responsible for providing care to a neighbour or a friend who has no one to assist</w:t>
      </w:r>
    </w:p>
    <w:p>
      <w:pPr>
        <w:pStyle w:val="Normal"/>
        <w:rPr/>
      </w:pPr>
      <w:r>
        <w:rPr/>
        <w:t xml:space="preserve">         </w:t>
      </w:r>
      <w:r>
        <w:rPr/>
        <w:t>with day-to-day care.</w:t>
      </w:r>
    </w:p>
    <w:p>
      <w:pPr>
        <w:pStyle w:val="Normal"/>
        <w:rPr/>
      </w:pPr>
      <w:r>
        <w:rPr/>
        <w:t>56.3     ACTION recognises that carer responsibilities vary considerably, depending on the</w:t>
      </w:r>
    </w:p>
    <w:p>
      <w:pPr>
        <w:pStyle w:val="Normal"/>
        <w:rPr/>
      </w:pPr>
      <w:r>
        <w:rPr/>
        <w:t xml:space="preserve">         </w:t>
      </w:r>
      <w:r>
        <w:rPr/>
        <w:t>level of care and assistance required and may be suddenly imposed, or may</w:t>
      </w:r>
    </w:p>
    <w:p>
      <w:pPr>
        <w:pStyle w:val="Normal"/>
        <w:rPr/>
      </w:pPr>
      <w:r>
        <w:rPr/>
        <w:t xml:space="preserve">         </w:t>
      </w:r>
      <w:r>
        <w:rPr/>
        <w:t>increase gradually. ACTION also recognises that, generally, employees are able to</w:t>
      </w:r>
    </w:p>
    <w:p>
      <w:pPr>
        <w:pStyle w:val="Normal"/>
        <w:rPr/>
      </w:pPr>
      <w:r>
        <w:rPr/>
        <w:t xml:space="preserve">         </w:t>
      </w:r>
      <w:r>
        <w:rPr/>
        <w:t>provide care and assistance outside normal working hours. However, there are</w:t>
      </w:r>
    </w:p>
    <w:p>
      <w:pPr>
        <w:pStyle w:val="Normal"/>
        <w:rPr/>
      </w:pPr>
      <w:r>
        <w:rPr/>
        <w:t xml:space="preserve">         </w:t>
      </w:r>
      <w:r>
        <w:rPr/>
        <w:t>times that employees are required to provide more support or assistance because</w:t>
      </w:r>
    </w:p>
    <w:p>
      <w:pPr>
        <w:pStyle w:val="Normal"/>
        <w:rPr/>
      </w:pPr>
      <w:r>
        <w:rPr/>
        <w:t xml:space="preserve">         </w:t>
      </w:r>
      <w:r>
        <w:rPr/>
        <w:t>of illness, injury or disability.</w:t>
      </w:r>
    </w:p>
    <w:p>
      <w:pPr>
        <w:pStyle w:val="Normal"/>
        <w:rPr/>
      </w:pPr>
      <w:r>
        <w:rPr/>
        <w:t>56.4     To assist employees in balancing work and carer responsibilities flexible working</w:t>
      </w:r>
    </w:p>
    <w:p>
      <w:pPr>
        <w:pStyle w:val="Normal"/>
        <w:rPr/>
      </w:pPr>
      <w:r>
        <w:rPr/>
        <w:t xml:space="preserve">         </w:t>
      </w:r>
      <w:r>
        <w:rPr/>
        <w:t>and leave arrangements are provided in this Agreement. Examples of these</w:t>
      </w:r>
    </w:p>
    <w:p>
      <w:pPr>
        <w:pStyle w:val="Normal"/>
        <w:rPr/>
      </w:pPr>
      <w:r>
        <w:rPr/>
        <w:t xml:space="preserve">         </w:t>
      </w:r>
      <w:r>
        <w:rPr/>
        <w:t>flexible working and leave arrangements include, but are not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 flexible starting and finishing times;</w:t>
      </w:r>
    </w:p>
    <w:p>
      <w:pPr>
        <w:pStyle w:val="Normal"/>
        <w:rPr/>
      </w:pPr>
      <w:r>
        <w:rPr/>
        <w:t xml:space="preserve">         </w:t>
      </w:r>
      <w:r>
        <w:rPr/>
        <w:t>(b)          ability to take a few hours off work, and make it up later;</w:t>
      </w:r>
    </w:p>
    <w:p>
      <w:pPr>
        <w:pStyle w:val="Normal"/>
        <w:rPr/>
      </w:pPr>
      <w:r>
        <w:rPr/>
        <w:t xml:space="preserve">         </w:t>
      </w:r>
      <w:r>
        <w:rPr/>
        <w:t>(c)          access to breast feeding facilities;</w:t>
      </w:r>
    </w:p>
    <w:p>
      <w:pPr>
        <w:pStyle w:val="Normal"/>
        <w:rPr/>
      </w:pPr>
      <w:r>
        <w:rPr/>
        <w:t xml:space="preserve">         </w:t>
      </w:r>
      <w:r>
        <w:rPr/>
        <w:t>(d)          access to personal leave for caring purposes for members of</w:t>
      </w:r>
    </w:p>
    <w:p>
      <w:pPr>
        <w:pStyle w:val="Normal"/>
        <w:rPr/>
      </w:pPr>
      <w:r>
        <w:rPr/>
        <w:t xml:space="preserve">                      </w:t>
      </w:r>
      <w:r>
        <w:rPr/>
        <w:t>immediate family or household;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(e)         home based work on a short or long term basis;</w:t>
      </w:r>
    </w:p>
    <w:p>
      <w:pPr>
        <w:pStyle w:val="Normal"/>
        <w:rPr/>
      </w:pPr>
      <w:r>
        <w:rPr/>
        <w:t xml:space="preserve">         </w:t>
      </w:r>
      <w:r>
        <w:rPr/>
        <w:t>(f)         part-time work;</w:t>
      </w:r>
    </w:p>
    <w:p>
      <w:pPr>
        <w:pStyle w:val="Normal"/>
        <w:rPr/>
      </w:pPr>
      <w:r>
        <w:rPr/>
        <w:t xml:space="preserve">         </w:t>
      </w:r>
      <w:r>
        <w:rPr/>
        <w:t>(g)         job sharing;</w:t>
      </w:r>
    </w:p>
    <w:p>
      <w:pPr>
        <w:pStyle w:val="Normal"/>
        <w:rPr/>
      </w:pPr>
      <w:r>
        <w:rPr/>
        <w:t xml:space="preserve">         </w:t>
      </w:r>
      <w:r>
        <w:rPr/>
        <w:t>(h)         purchased leave;</w:t>
      </w:r>
    </w:p>
    <w:p>
      <w:pPr>
        <w:pStyle w:val="Normal"/>
        <w:rPr/>
      </w:pPr>
      <w:r>
        <w:rPr/>
        <w:t xml:space="preserve">         </w:t>
      </w:r>
      <w:r>
        <w:rPr/>
        <w:t>(i)         annual leave;</w:t>
      </w:r>
    </w:p>
    <w:p>
      <w:pPr>
        <w:pStyle w:val="Normal"/>
        <w:rPr/>
      </w:pPr>
      <w:r>
        <w:rPr/>
        <w:t xml:space="preserve">         </w:t>
      </w:r>
      <w:r>
        <w:rPr/>
        <w:t>(j)         long service leave;</w:t>
      </w:r>
    </w:p>
    <w:p>
      <w:pPr>
        <w:pStyle w:val="Normal"/>
        <w:rPr/>
      </w:pPr>
      <w:r>
        <w:rPr/>
        <w:t xml:space="preserve">         </w:t>
      </w:r>
      <w:r>
        <w:rPr/>
        <w:t>(k)         leave without pay; and</w:t>
      </w:r>
    </w:p>
    <w:p>
      <w:pPr>
        <w:pStyle w:val="Normal"/>
        <w:rPr/>
      </w:pPr>
      <w:r>
        <w:rPr/>
        <w:t xml:space="preserve">         </w:t>
      </w:r>
      <w:r>
        <w:rPr/>
        <w:t>(l)         leave not provided for elsewhere.</w:t>
      </w:r>
    </w:p>
    <w:p>
      <w:pPr>
        <w:pStyle w:val="Normal"/>
        <w:rPr/>
      </w:pPr>
      <w:r>
        <w:rPr/>
        <w:t>56.5     Access to the leave entitlements listed in Clause 56.4 is as provided for in this</w:t>
      </w:r>
    </w:p>
    <w:p>
      <w:pPr>
        <w:pStyle w:val="Normal"/>
        <w:rPr/>
      </w:pPr>
      <w:r>
        <w:rPr/>
        <w:t xml:space="preserve">         </w:t>
      </w:r>
      <w:r>
        <w:rPr/>
        <w:t>Agreement and or the PSM Act and Standards.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57 Mature Age Employment Strategy</w:t>
      </w:r>
    </w:p>
    <w:p>
      <w:pPr>
        <w:pStyle w:val="Normal"/>
        <w:rPr/>
      </w:pPr>
      <w:r>
        <w:rPr/>
        <w:t>57.1  The parties acknowledge the importance of a diverse workforce in ACTION,</w:t>
      </w:r>
    </w:p>
    <w:p>
      <w:pPr>
        <w:pStyle w:val="Normal"/>
        <w:rPr/>
      </w:pPr>
      <w:r>
        <w:rPr/>
        <w:t xml:space="preserve">      </w:t>
      </w:r>
      <w:r>
        <w:rPr/>
        <w:t>including the continuing participation, where mutually convenient, of mature age</w:t>
      </w:r>
    </w:p>
    <w:p>
      <w:pPr>
        <w:pStyle w:val="Normal"/>
        <w:rPr/>
      </w:pPr>
      <w:r>
        <w:rPr/>
        <w:t xml:space="preserve">      </w:t>
      </w:r>
      <w:r>
        <w:rPr/>
        <w:t>employees.</w:t>
      </w:r>
    </w:p>
    <w:p>
      <w:pPr>
        <w:pStyle w:val="Normal"/>
        <w:rPr/>
      </w:pPr>
      <w:r>
        <w:rPr/>
        <w:t>57.2     The parties will consult to develop strategies and initiatives that may assist the</w:t>
      </w:r>
    </w:p>
    <w:p>
      <w:pPr>
        <w:pStyle w:val="Normal"/>
        <w:rPr/>
      </w:pPr>
      <w:r>
        <w:rPr/>
        <w:t xml:space="preserve">         </w:t>
      </w:r>
      <w:r>
        <w:rPr/>
        <w:t>successful recruitment and retention of mature age employees in ACTION.</w:t>
      </w:r>
    </w:p>
    <w:p>
      <w:pPr>
        <w:pStyle w:val="Normal"/>
        <w:rPr/>
      </w:pPr>
      <w:r>
        <w:rPr/>
        <w:t>57.3     The parties recognise that such strategies and initiatives may need to apply</w:t>
      </w:r>
    </w:p>
    <w:p>
      <w:pPr>
        <w:pStyle w:val="Normal"/>
        <w:rPr/>
      </w:pPr>
      <w:r>
        <w:rPr/>
        <w:t xml:space="preserve">         </w:t>
      </w:r>
      <w:r>
        <w:rPr/>
        <w:t>differently to meet the particular circumstances of the employee, and so will be the</w:t>
      </w:r>
    </w:p>
    <w:p>
      <w:pPr>
        <w:pStyle w:val="Normal"/>
        <w:rPr/>
      </w:pPr>
      <w:r>
        <w:rPr/>
        <w:t xml:space="preserve">         </w:t>
      </w:r>
      <w:r>
        <w:rPr/>
        <w:t>subject of discussion and agreement between the employee and the relevant</w:t>
      </w:r>
    </w:p>
    <w:p>
      <w:pPr>
        <w:pStyle w:val="Normal"/>
        <w:rPr/>
      </w:pPr>
      <w:r>
        <w:rPr/>
        <w:t xml:space="preserve">         </w:t>
      </w:r>
      <w:r>
        <w:rPr/>
        <w:t>manager/supervisor.</w:t>
      </w:r>
    </w:p>
    <w:p>
      <w:pPr>
        <w:pStyle w:val="Normal"/>
        <w:rPr/>
      </w:pPr>
      <w:r>
        <w:rPr/>
        <w:t>57.4     These strategies and initiatives may include:</w:t>
      </w:r>
    </w:p>
    <w:p>
      <w:pPr>
        <w:pStyle w:val="Normal"/>
        <w:rPr/>
      </w:pPr>
      <w:r>
        <w:rPr/>
        <w:t xml:space="preserve">         </w:t>
      </w:r>
      <w:r>
        <w:rPr/>
        <w:t>(a)         developing flexible working arrangements, such as variable</w:t>
      </w:r>
    </w:p>
    <w:p>
      <w:pPr>
        <w:pStyle w:val="Normal"/>
        <w:rPr/>
      </w:pPr>
      <w:r>
        <w:rPr/>
        <w:t xml:space="preserve">                     </w:t>
      </w:r>
      <w:r>
        <w:rPr/>
        <w:t>employment, part-year employment, job sharing and purchased leave;</w:t>
      </w:r>
    </w:p>
    <w:p>
      <w:pPr>
        <w:pStyle w:val="Normal"/>
        <w:rPr/>
      </w:pPr>
      <w:r>
        <w:rPr/>
        <w:t xml:space="preserve">         </w:t>
      </w:r>
      <w:r>
        <w:rPr/>
        <w:t>(b)         planning phased retirement arrangements for individual mature age</w:t>
      </w:r>
    </w:p>
    <w:p>
      <w:pPr>
        <w:pStyle w:val="Normal"/>
        <w:rPr/>
      </w:pPr>
      <w:r>
        <w:rPr/>
        <w:t xml:space="preserve">                     </w:t>
      </w:r>
      <w:r>
        <w:rPr/>
        <w:t>employees who are considering retirement within four to five years,</w:t>
      </w:r>
    </w:p>
    <w:p>
      <w:pPr>
        <w:pStyle w:val="Normal"/>
        <w:rPr/>
      </w:pPr>
      <w:r>
        <w:rPr/>
        <w:t xml:space="preserve">                     </w:t>
      </w:r>
      <w:r>
        <w:rPr/>
        <w:t>including through reducing the employee’s management or higher level</w:t>
      </w:r>
    </w:p>
    <w:p>
      <w:pPr>
        <w:pStyle w:val="Normal"/>
        <w:rPr/>
      </w:pPr>
      <w:r>
        <w:rPr/>
        <w:t xml:space="preserve">                     </w:t>
      </w:r>
      <w:r>
        <w:rPr/>
        <w:t>responsibilities during a phased retirement period;</w:t>
      </w:r>
    </w:p>
    <w:p>
      <w:pPr>
        <w:pStyle w:val="Normal"/>
        <w:rPr/>
      </w:pPr>
      <w:r>
        <w:rPr/>
        <w:t xml:space="preserve">         </w:t>
      </w:r>
      <w:r>
        <w:rPr/>
        <w:t>(c)         examining the implications of current superannuation legislation for</w:t>
      </w:r>
    </w:p>
    <w:p>
      <w:pPr>
        <w:pStyle w:val="Normal"/>
        <w:rPr/>
      </w:pPr>
      <w:r>
        <w:rPr/>
        <w:t xml:space="preserve">                     </w:t>
      </w:r>
      <w:r>
        <w:rPr/>
        <w:t>using such flexible employment and working arrangements and</w:t>
      </w:r>
    </w:p>
    <w:p>
      <w:pPr>
        <w:pStyle w:val="Normal"/>
        <w:rPr/>
      </w:pPr>
      <w:r>
        <w:rPr/>
        <w:t xml:space="preserve">                     </w:t>
      </w:r>
      <w:r>
        <w:rPr/>
        <w:t>informing affected employees how such implications may be</w:t>
      </w:r>
    </w:p>
    <w:p>
      <w:pPr>
        <w:pStyle w:val="Normal"/>
        <w:rPr/>
      </w:pPr>
      <w:r>
        <w:rPr/>
        <w:t xml:space="preserve">                     </w:t>
      </w:r>
      <w:r>
        <w:rPr/>
        <w:t>addressed;</w:t>
      </w:r>
    </w:p>
    <w:p>
      <w:pPr>
        <w:pStyle w:val="Normal"/>
        <w:rPr/>
      </w:pPr>
      <w:r>
        <w:rPr/>
        <w:t xml:space="preserve">         </w:t>
      </w:r>
      <w:r>
        <w:rPr/>
        <w:t>(d)         arranging training to assist the employee in any changing roles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 may have as part of the employee’s phased retirement;</w:t>
      </w:r>
    </w:p>
    <w:p>
      <w:pPr>
        <w:pStyle w:val="Normal"/>
        <w:rPr/>
      </w:pPr>
      <w:r>
        <w:rPr/>
        <w:t xml:space="preserve">         </w:t>
      </w:r>
      <w:r>
        <w:rPr/>
        <w:t>(e)         developing arrangements to facilitate the return of former mature age</w:t>
      </w:r>
    </w:p>
    <w:p>
      <w:pPr>
        <w:pStyle w:val="Normal"/>
        <w:rPr/>
      </w:pPr>
      <w:r>
        <w:rPr/>
        <w:t xml:space="preserve">                     </w:t>
      </w:r>
      <w:r>
        <w:rPr/>
        <w:t>employees, including by engaging such persons in ACTION for a short</w:t>
      </w:r>
    </w:p>
    <w:p>
      <w:pPr>
        <w:pStyle w:val="Normal"/>
        <w:rPr/>
      </w:pPr>
      <w:r>
        <w:rPr/>
        <w:t xml:space="preserve">                     </w:t>
      </w:r>
      <w:r>
        <w:rPr/>
        <w:t>period in a mentoring capacity;</w:t>
      </w:r>
    </w:p>
    <w:p>
      <w:pPr>
        <w:pStyle w:val="Normal"/>
        <w:rPr/>
      </w:pPr>
      <w:r>
        <w:rPr/>
        <w:t xml:space="preserve">         </w:t>
      </w:r>
      <w:r>
        <w:rPr/>
        <w:t>(f)         at the discretion of the Chief Executive, contributing to the cost to an</w:t>
      </w:r>
    </w:p>
    <w:p>
      <w:pPr>
        <w:pStyle w:val="Normal"/>
        <w:rPr/>
      </w:pPr>
      <w:r>
        <w:rPr/>
        <w:t xml:space="preserve">                     </w:t>
      </w:r>
      <w:r>
        <w:rPr/>
        <w:t>employee of financial advice received as part of planning for a phased</w:t>
      </w:r>
    </w:p>
    <w:p>
      <w:pPr>
        <w:pStyle w:val="Normal"/>
        <w:rPr/>
      </w:pPr>
      <w:r>
        <w:rPr/>
        <w:t xml:space="preserve">                     </w:t>
      </w:r>
      <w:r>
        <w:rPr/>
        <w:t>retirement period,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58 Volunteering</w:t>
      </w:r>
    </w:p>
    <w:p>
      <w:pPr>
        <w:pStyle w:val="Normal"/>
        <w:rPr/>
      </w:pPr>
      <w:r>
        <w:rPr/>
        <w:t>58.1   The parties recognise the community partnerships between ACT Government</w:t>
      </w:r>
    </w:p>
    <w:p>
      <w:pPr>
        <w:pStyle w:val="Normal"/>
        <w:rPr/>
      </w:pPr>
      <w:r>
        <w:rPr/>
        <w:t xml:space="preserve">       </w:t>
      </w:r>
      <w:r>
        <w:rPr/>
        <w:t>agencies and volunteers and the valuable contribution to the ACT community that</w:t>
      </w:r>
    </w:p>
    <w:p>
      <w:pPr>
        <w:pStyle w:val="Normal"/>
        <w:rPr/>
      </w:pPr>
      <w:r>
        <w:rPr/>
        <w:t xml:space="preserve">       </w:t>
      </w:r>
      <w:r>
        <w:rPr/>
        <w:t>volunteers make.</w:t>
      </w:r>
    </w:p>
    <w:p>
      <w:pPr>
        <w:pStyle w:val="Normal"/>
        <w:rPr/>
      </w:pPr>
      <w:r>
        <w:rPr/>
        <w:t>58.2     Accordingly, ACTION will support employees who take part in volunteering</w:t>
      </w:r>
    </w:p>
    <w:p>
      <w:pPr>
        <w:pStyle w:val="Normal"/>
        <w:rPr/>
      </w:pPr>
      <w:r>
        <w:rPr/>
        <w:t xml:space="preserve">         </w:t>
      </w:r>
      <w:r>
        <w:rPr/>
        <w:t>activities where the employees choose to do 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41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59 Management of Excessive Hours</w:t>
      </w:r>
    </w:p>
    <w:p>
      <w:pPr>
        <w:pStyle w:val="Normal"/>
        <w:rPr/>
      </w:pPr>
      <w:r>
        <w:rPr/>
        <w:t>59.1  The parties to this Agreement recognise the importance of employees balancing</w:t>
      </w:r>
    </w:p>
    <w:p>
      <w:pPr>
        <w:pStyle w:val="Normal"/>
        <w:rPr/>
      </w:pPr>
      <w:r>
        <w:rPr/>
        <w:t xml:space="preserve">      </w:t>
      </w:r>
      <w:r>
        <w:rPr/>
        <w:t>work and personal life. The appropriate balance is a critical element in developing</w:t>
      </w:r>
    </w:p>
    <w:p>
      <w:pPr>
        <w:pStyle w:val="Normal"/>
        <w:rPr/>
      </w:pPr>
      <w:r>
        <w:rPr/>
        <w:t xml:space="preserve">      </w:t>
      </w:r>
      <w:r>
        <w:rPr/>
        <w:t>and maintaining healthy and productive workplaces. While it is acknowledged that</w:t>
      </w:r>
    </w:p>
    <w:p>
      <w:pPr>
        <w:pStyle w:val="Normal"/>
        <w:rPr/>
      </w:pPr>
      <w:r>
        <w:rPr/>
        <w:t xml:space="preserve">      </w:t>
      </w:r>
      <w:r>
        <w:rPr/>
        <w:t>peak workload periods may necessitate some extra hours being worked by some</w:t>
      </w:r>
    </w:p>
    <w:p>
      <w:pPr>
        <w:pStyle w:val="Normal"/>
        <w:rPr/>
      </w:pPr>
      <w:r>
        <w:rPr/>
        <w:t xml:space="preserve">      </w:t>
      </w:r>
      <w:r>
        <w:rPr/>
        <w:t>employees, this should be regarded as the exception rather than the rule.</w:t>
      </w:r>
    </w:p>
    <w:p>
      <w:pPr>
        <w:pStyle w:val="Normal"/>
        <w:rPr/>
      </w:pPr>
      <w:r>
        <w:rPr/>
        <w:t>59.2      Managers, supervisors and employees have a responsibility to minimise the extent</w:t>
      </w:r>
    </w:p>
    <w:p>
      <w:pPr>
        <w:pStyle w:val="Normal"/>
        <w:rPr/>
      </w:pPr>
      <w:r>
        <w:rPr/>
        <w:t xml:space="preserve">          </w:t>
      </w:r>
      <w:r>
        <w:rPr/>
        <w:t>to which excessive hours are worked. In the circumstances where work pressures</w:t>
      </w:r>
    </w:p>
    <w:p>
      <w:pPr>
        <w:pStyle w:val="Normal"/>
        <w:rPr/>
      </w:pPr>
      <w:r>
        <w:rPr/>
        <w:t xml:space="preserve">          </w:t>
      </w:r>
      <w:r>
        <w:rPr/>
        <w:t>result in the employee being required to work, or is likely to work, excessive hours</w:t>
      </w:r>
    </w:p>
    <w:p>
      <w:pPr>
        <w:pStyle w:val="Normal"/>
        <w:rPr/>
      </w:pPr>
      <w:r>
        <w:rPr/>
        <w:t xml:space="preserve">          </w:t>
      </w:r>
      <w:r>
        <w:rPr/>
        <w:t>over a significant period, the manager, supervisor and employee together must</w:t>
      </w:r>
    </w:p>
    <w:p>
      <w:pPr>
        <w:pStyle w:val="Normal"/>
        <w:rPr/>
      </w:pPr>
      <w:r>
        <w:rPr/>
        <w:t xml:space="preserve">          </w:t>
      </w:r>
      <w:r>
        <w:rPr/>
        <w:t>review workloads and priorities and determine appropriate strategies to address the</w:t>
      </w:r>
    </w:p>
    <w:p>
      <w:pPr>
        <w:pStyle w:val="Normal"/>
        <w:rPr/>
      </w:pPr>
      <w:r>
        <w:rPr/>
        <w:t xml:space="preserve">          </w:t>
      </w:r>
      <w:r>
        <w:rPr/>
        <w:t>situation. In doing so, the manager or supervisor will consider and implement one</w:t>
      </w:r>
    </w:p>
    <w:p>
      <w:pPr>
        <w:pStyle w:val="Normal"/>
        <w:rPr/>
      </w:pPr>
      <w:r>
        <w:rPr/>
        <w:t xml:space="preserve">          </w:t>
      </w:r>
      <w:r>
        <w:rPr/>
        <w:t>or more of the following strategies to reduce the amount of excessive hours being</w:t>
      </w:r>
    </w:p>
    <w:p>
      <w:pPr>
        <w:pStyle w:val="Normal"/>
        <w:rPr/>
      </w:pPr>
      <w:r>
        <w:rPr/>
        <w:t xml:space="preserve">          </w:t>
      </w:r>
      <w:r>
        <w:rPr/>
        <w:t>accumulated:</w:t>
      </w:r>
    </w:p>
    <w:p>
      <w:pPr>
        <w:pStyle w:val="Normal"/>
        <w:rPr/>
      </w:pPr>
      <w:r>
        <w:rPr/>
        <w:t xml:space="preserve">          </w:t>
      </w:r>
      <w:r>
        <w:rPr/>
        <w:t>(a)         review of workloads and priorities;</w:t>
      </w:r>
    </w:p>
    <w:p>
      <w:pPr>
        <w:pStyle w:val="Normal"/>
        <w:rPr/>
      </w:pPr>
      <w:r>
        <w:rPr/>
        <w:t xml:space="preserve">          </w:t>
      </w:r>
      <w:r>
        <w:rPr/>
        <w:t>(b)         re-allocation of resources;</w:t>
      </w:r>
    </w:p>
    <w:p>
      <w:pPr>
        <w:pStyle w:val="Normal"/>
        <w:rPr/>
      </w:pPr>
      <w:r>
        <w:rPr/>
        <w:t xml:space="preserve">          </w:t>
      </w:r>
      <w:r>
        <w:rPr/>
        <w:t>(c)         consideration of appropriate arrangements for time off in lieu or other</w:t>
      </w:r>
    </w:p>
    <w:p>
      <w:pPr>
        <w:pStyle w:val="Normal"/>
        <w:rPr/>
      </w:pPr>
      <w:r>
        <w:rPr/>
        <w:t xml:space="preserve">                      </w:t>
      </w:r>
      <w:r>
        <w:rPr/>
        <w:t>recompense;</w:t>
      </w:r>
    </w:p>
    <w:p>
      <w:pPr>
        <w:pStyle w:val="Normal"/>
        <w:rPr/>
      </w:pPr>
      <w:r>
        <w:rPr/>
        <w:t xml:space="preserve">          </w:t>
      </w:r>
      <w:r>
        <w:rPr/>
        <w:t>(d)         review staffing levels and/or classifications within the work group.</w:t>
      </w:r>
    </w:p>
    <w:p>
      <w:pPr>
        <w:pStyle w:val="Normal"/>
        <w:rPr/>
      </w:pPr>
      <w:r>
        <w:rPr/>
        <w:t>59.3      ACTION will consult with Workplace Steering Committees about the development</w:t>
      </w:r>
    </w:p>
    <w:p>
      <w:pPr>
        <w:pStyle w:val="Normal"/>
        <w:rPr/>
      </w:pPr>
      <w:r>
        <w:rPr/>
        <w:t xml:space="preserve">          </w:t>
      </w:r>
      <w:r>
        <w:rPr/>
        <w:t>and implementation of appropriate strategies to deal with issues associated with</w:t>
      </w:r>
    </w:p>
    <w:p>
      <w:pPr>
        <w:pStyle w:val="Normal"/>
        <w:rPr/>
      </w:pPr>
      <w:r>
        <w:rPr/>
        <w:t xml:space="preserve">          </w:t>
      </w:r>
      <w:r>
        <w:rPr/>
        <w:t>both paid and unpaid overtime.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L - Flexible Working Arrangements</w:t>
      </w:r>
    </w:p>
    <w:p>
      <w:pPr>
        <w:pStyle w:val="Normal"/>
        <w:rPr/>
      </w:pPr>
      <w:r>
        <w:rPr/>
        <w:t>60     Regular Part Time Employment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Conversion to part-time Employment</w:t>
      </w:r>
    </w:p>
    <w:p>
      <w:pPr>
        <w:pStyle w:val="Normal"/>
        <w:rPr/>
      </w:pPr>
      <w:r>
        <w:rPr/>
        <w:t>60.1     A person may be employed in any classification as a permanent part-time officer for</w:t>
      </w:r>
    </w:p>
    <w:p>
      <w:pPr>
        <w:pStyle w:val="Normal"/>
        <w:rPr/>
      </w:pPr>
      <w:r>
        <w:rPr/>
        <w:t xml:space="preserve">         </w:t>
      </w:r>
      <w:r>
        <w:rPr/>
        <w:t>an agreed number of regular hours per week that is less than the ordinary weekly</w:t>
      </w:r>
    </w:p>
    <w:p>
      <w:pPr>
        <w:pStyle w:val="Normal"/>
        <w:rPr/>
      </w:pPr>
      <w:r>
        <w:rPr/>
        <w:t xml:space="preserve">         </w:t>
      </w:r>
      <w:r>
        <w:rPr/>
        <w:t>hours specified in this Agreement for that relevant classification over a four-week</w:t>
      </w:r>
    </w:p>
    <w:p>
      <w:pPr>
        <w:pStyle w:val="Normal"/>
        <w:rPr/>
      </w:pPr>
      <w:r>
        <w:rPr/>
        <w:t xml:space="preserve">         </w:t>
      </w:r>
      <w:r>
        <w:rPr/>
        <w:t>period.</w:t>
      </w:r>
    </w:p>
    <w:p>
      <w:pPr>
        <w:pStyle w:val="Normal"/>
        <w:rPr/>
      </w:pPr>
      <w:r>
        <w:rPr/>
        <w:t>60.2      Proposals for part-time employment may be initiated by ACTION for operational</w:t>
      </w:r>
    </w:p>
    <w:p>
      <w:pPr>
        <w:pStyle w:val="Normal"/>
        <w:rPr/>
      </w:pPr>
      <w:r>
        <w:rPr/>
        <w:t xml:space="preserve">          </w:t>
      </w:r>
      <w:r>
        <w:rPr/>
        <w:t>reasons or by an officer for personal reasons.</w:t>
      </w:r>
    </w:p>
    <w:p>
      <w:pPr>
        <w:pStyle w:val="Normal"/>
        <w:rPr/>
      </w:pPr>
      <w:r>
        <w:rPr/>
        <w:t>60.3      Where an officer initiates a proposal the Chief Executive will have regard to the</w:t>
      </w:r>
    </w:p>
    <w:p>
      <w:pPr>
        <w:pStyle w:val="Normal"/>
        <w:rPr/>
      </w:pPr>
      <w:r>
        <w:rPr/>
        <w:t xml:space="preserve">          </w:t>
      </w:r>
      <w:r>
        <w:rPr/>
        <w:t>personal reasons put by the officer in support of the proposal and to ACTION’s</w:t>
      </w:r>
    </w:p>
    <w:p>
      <w:pPr>
        <w:pStyle w:val="Normal"/>
        <w:rPr/>
      </w:pPr>
      <w:r>
        <w:rPr/>
        <w:t xml:space="preserve">          </w:t>
      </w:r>
      <w:r>
        <w:rPr/>
        <w:t>operational requirements.</w:t>
      </w:r>
    </w:p>
    <w:p>
      <w:pPr>
        <w:pStyle w:val="Normal"/>
        <w:rPr/>
      </w:pPr>
      <w:r>
        <w:rPr/>
        <w:t>60.4      The Chief Executive will obtain the written agreement of a full-time officer before</w:t>
      </w:r>
    </w:p>
    <w:p>
      <w:pPr>
        <w:pStyle w:val="Normal"/>
        <w:rPr/>
      </w:pPr>
      <w:r>
        <w:rPr/>
        <w:t xml:space="preserve">          </w:t>
      </w:r>
      <w:r>
        <w:rPr/>
        <w:t>the officer converts to part-time.</w:t>
      </w:r>
    </w:p>
    <w:p>
      <w:pPr>
        <w:pStyle w:val="Normal"/>
        <w:rPr/>
      </w:pPr>
      <w:r>
        <w:rPr/>
        <w:t>60.5      No pressure will be exerted on full-time officers to convert to part-time employment</w:t>
      </w:r>
    </w:p>
    <w:p>
      <w:pPr>
        <w:pStyle w:val="Normal"/>
        <w:rPr/>
      </w:pPr>
      <w:r>
        <w:rPr/>
        <w:t xml:space="preserve">          </w:t>
      </w:r>
      <w:r>
        <w:rPr/>
        <w:t>or to transfer to another position to make way for part-time employment.</w:t>
      </w:r>
    </w:p>
    <w:p>
      <w:pPr>
        <w:pStyle w:val="Normal"/>
        <w:rPr/>
      </w:pPr>
      <w:r>
        <w:rPr/>
        <w:t>60.6      The pattern of hours and days and commencement and cessation times for part-</w:t>
      </w:r>
    </w:p>
    <w:p>
      <w:pPr>
        <w:pStyle w:val="Normal"/>
        <w:rPr/>
      </w:pPr>
      <w:r>
        <w:rPr/>
        <w:t xml:space="preserve">          </w:t>
      </w:r>
      <w:r>
        <w:rPr/>
        <w:t>time work will be agreed between the employee and the employee’s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recorded in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Variation to Part-Time Hours</w:t>
      </w:r>
    </w:p>
    <w:p>
      <w:pPr>
        <w:pStyle w:val="Normal"/>
        <w:rPr/>
      </w:pPr>
      <w:r>
        <w:rPr/>
        <w:t>60.7       Proposals to vary a part-time employment arrangement may be initiated by an</w:t>
      </w:r>
    </w:p>
    <w:p>
      <w:pPr>
        <w:pStyle w:val="Normal"/>
        <w:rPr/>
      </w:pPr>
      <w:r>
        <w:rPr/>
        <w:t xml:space="preserve">           </w:t>
      </w:r>
      <w:r>
        <w:rPr/>
        <w:t>Agency for operational reasons or by an officer for personal reasons.</w:t>
      </w:r>
    </w:p>
    <w:p>
      <w:pPr>
        <w:pStyle w:val="Normal"/>
        <w:rPr/>
      </w:pPr>
      <w:r>
        <w:rPr/>
        <w:t>60.8      Where an officer initiates a proposal the Chief Executive will, have regard to the</w:t>
      </w:r>
    </w:p>
    <w:p>
      <w:pPr>
        <w:pStyle w:val="Normal"/>
        <w:rPr/>
      </w:pPr>
      <w:r>
        <w:rPr/>
        <w:t xml:space="preserve">          </w:t>
      </w:r>
      <w:r>
        <w:rPr/>
        <w:t>personal reasons put by the officer in support of the proposal and to ACTION’s</w:t>
      </w:r>
    </w:p>
    <w:p>
      <w:pPr>
        <w:pStyle w:val="Normal"/>
        <w:rPr/>
      </w:pPr>
      <w:r>
        <w:rPr/>
        <w:t xml:space="preserve">          </w:t>
      </w:r>
      <w:r>
        <w:rPr/>
        <w:t>operational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42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60.9      The Chief Executive will obtain the written agreement of the officer before the</w:t>
      </w:r>
    </w:p>
    <w:p>
      <w:pPr>
        <w:pStyle w:val="Normal"/>
        <w:rPr/>
      </w:pPr>
      <w:r>
        <w:rPr/>
        <w:t xml:space="preserve">          </w:t>
      </w:r>
      <w:r>
        <w:rPr/>
        <w:t>officer’s hours are varied.</w:t>
      </w:r>
    </w:p>
    <w:p>
      <w:pPr>
        <w:pStyle w:val="Normal"/>
        <w:rPr/>
      </w:pPr>
      <w:r>
        <w:rPr/>
        <w:t>60.10     No pressure will be exerted on a full-time officer to vary the officer’s part-time</w:t>
      </w:r>
    </w:p>
    <w:p>
      <w:pPr>
        <w:pStyle w:val="Normal"/>
        <w:rPr/>
      </w:pPr>
      <w:r>
        <w:rPr/>
        <w:t xml:space="preserve">          </w:t>
      </w:r>
      <w:r>
        <w:rPr/>
        <w:t>employment or to transfer to another position to make way for part-time</w:t>
      </w:r>
    </w:p>
    <w:p>
      <w:pPr>
        <w:pStyle w:val="Normal"/>
        <w:rPr/>
      </w:pPr>
      <w:r>
        <w:rPr/>
        <w:t xml:space="preserve">          </w:t>
      </w:r>
      <w:r>
        <w:rPr/>
        <w:t>employment.</w:t>
      </w:r>
    </w:p>
    <w:p>
      <w:pPr>
        <w:pStyle w:val="Normal"/>
        <w:rPr/>
      </w:pPr>
      <w:r>
        <w:rPr/>
        <w:t>60.11     The pattern of hours and days and commencement and cessation times for part-</w:t>
      </w:r>
    </w:p>
    <w:p>
      <w:pPr>
        <w:pStyle w:val="Normal"/>
        <w:rPr/>
      </w:pPr>
      <w:r>
        <w:rPr/>
        <w:t xml:space="preserve">          </w:t>
      </w:r>
      <w:r>
        <w:rPr/>
        <w:t>time work will be agreed between the employee and the employee’s</w:t>
      </w:r>
    </w:p>
    <w:p>
      <w:pPr>
        <w:pStyle w:val="Normal"/>
        <w:rPr/>
      </w:pPr>
      <w:r>
        <w:rPr/>
        <w:t xml:space="preserve">          </w:t>
      </w:r>
      <w:r>
        <w:rPr/>
        <w:t>manager/supervisor and recorded in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61 Job Sharing</w:t>
      </w:r>
    </w:p>
    <w:p>
      <w:pPr>
        <w:pStyle w:val="Normal"/>
        <w:rPr/>
      </w:pPr>
      <w:r>
        <w:rPr/>
        <w:t>61.1   In this clause employee refers to employees other than casual employees.</w:t>
      </w:r>
    </w:p>
    <w:p>
      <w:pPr>
        <w:pStyle w:val="Normal"/>
        <w:rPr/>
      </w:pPr>
      <w:r>
        <w:rPr/>
        <w:t>61.2      Job sharing arrangements may be introduced by agreement between ACTION and</w:t>
      </w:r>
    </w:p>
    <w:p>
      <w:pPr>
        <w:pStyle w:val="Normal"/>
        <w:rPr/>
      </w:pPr>
      <w:r>
        <w:rPr/>
        <w:t xml:space="preserve">          </w:t>
      </w:r>
      <w:r>
        <w:rPr/>
        <w:t>the employee involved, subject to operational requirements. Employees working</w:t>
      </w:r>
    </w:p>
    <w:p>
      <w:pPr>
        <w:pStyle w:val="Normal"/>
        <w:rPr/>
      </w:pPr>
      <w:r>
        <w:rPr/>
        <w:t xml:space="preserve">          </w:t>
      </w:r>
      <w:r>
        <w:rPr/>
        <w:t>under job sharing arrangements share one full-time job and will be considered to be</w:t>
      </w:r>
    </w:p>
    <w:p>
      <w:pPr>
        <w:pStyle w:val="Normal"/>
        <w:rPr/>
      </w:pPr>
      <w:r>
        <w:rPr/>
        <w:t xml:space="preserve">          </w:t>
      </w:r>
      <w:r>
        <w:rPr/>
        <w:t>part-time with each working part-time on a regular, continuing basis.</w:t>
      </w:r>
    </w:p>
    <w:p>
      <w:pPr>
        <w:pStyle w:val="Normal"/>
        <w:rPr/>
      </w:pPr>
      <w:r>
        <w:rPr/>
        <w:t>61.3      A full-time employee must request in writing permission to work in a job sharing</w:t>
      </w:r>
    </w:p>
    <w:p>
      <w:pPr>
        <w:pStyle w:val="Normal"/>
        <w:rPr/>
      </w:pPr>
      <w:r>
        <w:rPr/>
        <w:t xml:space="preserve">          </w:t>
      </w:r>
      <w:r>
        <w:rPr/>
        <w:t>arrangement. ACTION will agree to reasonable requests for regular job sharing</w:t>
      </w:r>
    </w:p>
    <w:p>
      <w:pPr>
        <w:pStyle w:val="Normal"/>
        <w:rPr/>
      </w:pPr>
      <w:r>
        <w:rPr/>
        <w:t xml:space="preserve">          </w:t>
      </w:r>
      <w:r>
        <w:rPr/>
        <w:t>arrangements, subject to operational requirements.</w:t>
      </w:r>
    </w:p>
    <w:p>
      <w:pPr>
        <w:pStyle w:val="Normal"/>
        <w:rPr/>
      </w:pPr>
      <w:r>
        <w:rPr/>
        <w:t>61.4      The pattern of hours for the job sharing arrangement will be agreed between the</w:t>
      </w:r>
    </w:p>
    <w:p>
      <w:pPr>
        <w:pStyle w:val="Normal"/>
        <w:rPr/>
      </w:pPr>
      <w:r>
        <w:rPr/>
        <w:t xml:space="preserve">          </w:t>
      </w:r>
      <w:r>
        <w:rPr/>
        <w:t>employee and ACTION. However, any single attendance at the office-based</w:t>
      </w:r>
    </w:p>
    <w:p>
      <w:pPr>
        <w:pStyle w:val="Normal"/>
        <w:rPr/>
      </w:pPr>
      <w:r>
        <w:rPr/>
        <w:t xml:space="preserve">          </w:t>
      </w:r>
      <w:r>
        <w:rPr/>
        <w:t>worksite will be for not less than three consecutive hours.</w:t>
      </w:r>
    </w:p>
    <w:p>
      <w:pPr>
        <w:pStyle w:val="Normal"/>
        <w:rPr/>
      </w:pPr>
      <w:r>
        <w:rPr/>
        <w:t>61.5      The employee who is in a job sharing arrangement and who was previously</w:t>
      </w:r>
    </w:p>
    <w:p>
      <w:pPr>
        <w:pStyle w:val="Normal"/>
        <w:rPr/>
      </w:pPr>
      <w:r>
        <w:rPr/>
        <w:t xml:space="preserve">          </w:t>
      </w:r>
      <w:r>
        <w:rPr/>
        <w:t>working full-time may revert to full-time employment before the expiry of the agreed</w:t>
      </w:r>
    </w:p>
    <w:p>
      <w:pPr>
        <w:pStyle w:val="Normal"/>
        <w:rPr/>
      </w:pPr>
      <w:r>
        <w:rPr/>
        <w:t xml:space="preserve">          </w:t>
      </w:r>
      <w:r>
        <w:rPr/>
        <w:t>period of job sharing if all parties to the arrangement agree.</w:t>
      </w:r>
    </w:p>
    <w:p>
      <w:pPr>
        <w:pStyle w:val="Normal"/>
        <w:rPr/>
      </w:pPr>
      <w:r>
        <w:rPr/>
        <w:t>61.6      In the event that either employee ceases to participate in the job sharing</w:t>
      </w:r>
    </w:p>
    <w:p>
      <w:pPr>
        <w:pStyle w:val="Normal"/>
        <w:rPr/>
      </w:pPr>
      <w:r>
        <w:rPr/>
        <w:t xml:space="preserve">          </w:t>
      </w:r>
      <w:r>
        <w:rPr/>
        <w:t>arrangement, the arrangement will terminate.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62 Permanent Part-Time Employment Following Leave under Clauses 76, 77, or 79</w:t>
      </w:r>
    </w:p>
    <w:p>
      <w:pPr>
        <w:pStyle w:val="Normal"/>
        <w:rPr/>
      </w:pPr>
      <w:r>
        <w:rPr/>
        <w:t>62.1  Subject to this clause, the Chief Executive will approve an application by an officer</w:t>
      </w:r>
    </w:p>
    <w:p>
      <w:pPr>
        <w:pStyle w:val="Normal"/>
        <w:rPr/>
      </w:pPr>
      <w:r>
        <w:rPr/>
        <w:t xml:space="preserve">      </w:t>
      </w:r>
      <w:r>
        <w:rPr/>
        <w:t>employed on a full-time basis who returns to work after leave following the birth or</w:t>
      </w:r>
    </w:p>
    <w:p>
      <w:pPr>
        <w:pStyle w:val="Normal"/>
        <w:rPr/>
      </w:pPr>
      <w:r>
        <w:rPr/>
        <w:t xml:space="preserve">      </w:t>
      </w:r>
      <w:r>
        <w:rPr/>
        <w:t>adoption of a child, to work on a part-time basis for a period of up to three years</w:t>
      </w:r>
    </w:p>
    <w:p>
      <w:pPr>
        <w:pStyle w:val="Normal"/>
        <w:rPr/>
      </w:pPr>
      <w:r>
        <w:rPr/>
        <w:t xml:space="preserve">      </w:t>
      </w:r>
      <w:r>
        <w:rPr/>
        <w:t>from the birth or adoption of the child.</w:t>
      </w:r>
    </w:p>
    <w:p>
      <w:pPr>
        <w:pStyle w:val="Normal"/>
        <w:rPr/>
      </w:pPr>
      <w:r>
        <w:rPr/>
        <w:t>62.2      An application by an officer to access to part-time work under this clause will only</w:t>
      </w:r>
    </w:p>
    <w:p>
      <w:pPr>
        <w:pStyle w:val="Normal"/>
        <w:rPr/>
      </w:pPr>
      <w:r>
        <w:rPr/>
        <w:t xml:space="preserve">          </w:t>
      </w:r>
      <w:r>
        <w:rPr/>
        <w:t>be approved where the officer agrees, where necessary, to be placed on ACTION’s</w:t>
      </w:r>
    </w:p>
    <w:p>
      <w:pPr>
        <w:pStyle w:val="Normal"/>
        <w:rPr/>
      </w:pPr>
      <w:r>
        <w:rPr/>
        <w:t xml:space="preserve">          </w:t>
      </w:r>
      <w:r>
        <w:rPr/>
        <w:t>unattached list.</w:t>
      </w:r>
    </w:p>
    <w:p>
      <w:pPr>
        <w:pStyle w:val="Normal"/>
        <w:rPr/>
      </w:pPr>
      <w:r>
        <w:rPr/>
        <w:t>62.3      The maximum aggregate period of part-time employment that may be approved for</w:t>
      </w:r>
    </w:p>
    <w:p>
      <w:pPr>
        <w:pStyle w:val="Normal"/>
        <w:rPr/>
      </w:pPr>
      <w:r>
        <w:rPr/>
        <w:t xml:space="preserve">          </w:t>
      </w:r>
      <w:r>
        <w:rPr/>
        <w:t>an officer under Clause 62.1 is seven years.</w:t>
      </w:r>
    </w:p>
    <w:p>
      <w:pPr>
        <w:pStyle w:val="Normal"/>
        <w:rPr/>
      </w:pPr>
      <w:r>
        <w:rPr/>
        <w:t>62.4      Either the officer who accesses paid Primary Care Giver Leave under Clause 77 or</w:t>
      </w:r>
    </w:p>
    <w:p>
      <w:pPr>
        <w:pStyle w:val="Normal"/>
        <w:rPr/>
      </w:pPr>
      <w:r>
        <w:rPr/>
        <w:t xml:space="preserve">          </w:t>
      </w:r>
      <w:r>
        <w:rPr/>
        <w:t>the mother who is entitled to and accesses paid maternity leave under Clause 76</w:t>
      </w:r>
    </w:p>
    <w:p>
      <w:pPr>
        <w:pStyle w:val="Normal"/>
        <w:rPr/>
      </w:pPr>
      <w:r>
        <w:rPr/>
        <w:t xml:space="preserve">          </w:t>
      </w:r>
      <w:r>
        <w:rPr/>
        <w:t>will be entitled to access permanent part-time employment as provided in Clause</w:t>
      </w:r>
    </w:p>
    <w:p>
      <w:pPr>
        <w:pStyle w:val="Normal"/>
        <w:rPr/>
      </w:pPr>
      <w:r>
        <w:rPr/>
        <w:t xml:space="preserve">          </w:t>
      </w:r>
      <w:r>
        <w:rPr/>
        <w:t>62.1.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63 Home Based Work</w:t>
      </w:r>
    </w:p>
    <w:p>
      <w:pPr>
        <w:pStyle w:val="Normal"/>
        <w:rPr/>
      </w:pPr>
      <w:r>
        <w:rPr/>
        <w:t>63.1  The diverse nature of work conducted in the ACTPS lends itself to a range of</w:t>
      </w:r>
    </w:p>
    <w:p>
      <w:pPr>
        <w:pStyle w:val="Normal"/>
        <w:rPr/>
      </w:pPr>
      <w:r>
        <w:rPr/>
        <w:t xml:space="preserve">      </w:t>
      </w:r>
      <w:r>
        <w:rPr/>
        <w:t>working environments. From time to time workplaces will include work undertaken</w:t>
      </w:r>
    </w:p>
    <w:p>
      <w:pPr>
        <w:pStyle w:val="Normal"/>
        <w:rPr/>
      </w:pPr>
      <w:r>
        <w:rPr/>
        <w:t xml:space="preserve">      </w:t>
      </w:r>
      <w:r>
        <w:rPr/>
        <w:t>in the field and in the home.</w:t>
      </w:r>
    </w:p>
    <w:p>
      <w:pPr>
        <w:pStyle w:val="Normal"/>
        <w:rPr/>
      </w:pPr>
      <w:r>
        <w:rPr/>
        <w:t>63.2      Home-based work, on a regular basis, is a voluntary arrangement that requires the</w:t>
      </w:r>
    </w:p>
    <w:p>
      <w:pPr>
        <w:pStyle w:val="Normal"/>
        <w:rPr/>
      </w:pPr>
      <w:r>
        <w:rPr/>
        <w:t xml:space="preserve">          </w:t>
      </w:r>
      <w:r>
        <w:rPr/>
        <w:t>agreement of both ACTION and the employee. The Chief Executive will consider</w:t>
      </w:r>
    </w:p>
    <w:p>
      <w:pPr>
        <w:pStyle w:val="Normal"/>
        <w:rPr/>
      </w:pPr>
      <w:r>
        <w:rPr/>
        <w:t xml:space="preserve">          </w:t>
      </w:r>
      <w:r>
        <w:rPr/>
        <w:t>requests by employees for Home-based work, having regard to operational</w:t>
      </w:r>
    </w:p>
    <w:p>
      <w:pPr>
        <w:pStyle w:val="Normal"/>
        <w:rPr/>
      </w:pPr>
      <w:r>
        <w:rPr/>
        <w:t xml:space="preserve">          </w:t>
      </w:r>
      <w:r>
        <w:rPr/>
        <w:t>requirements and the suitability of the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</w:t>
      </w:r>
      <w:r>
        <w:rPr/>
        <w:t>DIVISION 1 - Page 43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63.3     In determining appropriate home based work arrangements, the Chief Executive</w:t>
      </w:r>
    </w:p>
    <w:p>
      <w:pPr>
        <w:pStyle w:val="Normal"/>
        <w:rPr/>
      </w:pPr>
      <w:r>
        <w:rPr/>
        <w:t xml:space="preserve">         </w:t>
      </w:r>
      <w:r>
        <w:rPr/>
        <w:t>and employees will consider a range of matters, including:</w:t>
      </w:r>
    </w:p>
    <w:p>
      <w:pPr>
        <w:pStyle w:val="Normal"/>
        <w:rPr/>
      </w:pPr>
      <w:r>
        <w:rPr/>
        <w:t xml:space="preserve">         </w:t>
      </w:r>
      <w:r>
        <w:rPr/>
        <w:t>(a)         appropriate and effective communication with office based employees;</w:t>
      </w:r>
    </w:p>
    <w:p>
      <w:pPr>
        <w:pStyle w:val="Normal"/>
        <w:rPr/>
      </w:pPr>
      <w:r>
        <w:rPr/>
        <w:t xml:space="preserve">         </w:t>
      </w:r>
      <w:r>
        <w:rPr/>
        <w:t>(b)         the need to ensure adequate interaction with colleagues;</w:t>
      </w:r>
    </w:p>
    <w:p>
      <w:pPr>
        <w:pStyle w:val="Normal"/>
        <w:rPr/>
      </w:pPr>
      <w:r>
        <w:rPr/>
        <w:t xml:space="preserve">         </w:t>
      </w:r>
      <w:r>
        <w:rPr/>
        <w:t>(c)         the nature of the job and operational requirements;</w:t>
      </w:r>
    </w:p>
    <w:p>
      <w:pPr>
        <w:pStyle w:val="Normal"/>
        <w:rPr/>
      </w:pPr>
      <w:r>
        <w:rPr/>
        <w:t xml:space="preserve">         </w:t>
      </w:r>
      <w:r>
        <w:rPr/>
        <w:t>(d)         privacy and security considerations;</w:t>
      </w:r>
    </w:p>
    <w:p>
      <w:pPr>
        <w:pStyle w:val="Normal"/>
        <w:rPr/>
      </w:pPr>
      <w:r>
        <w:rPr/>
        <w:t xml:space="preserve">         </w:t>
      </w:r>
      <w:r>
        <w:rPr/>
        <w:t>(e)         health and safety considerations;</w:t>
      </w:r>
    </w:p>
    <w:p>
      <w:pPr>
        <w:pStyle w:val="Normal"/>
        <w:rPr/>
      </w:pPr>
      <w:r>
        <w:rPr/>
        <w:t xml:space="preserve">         </w:t>
      </w:r>
      <w:r>
        <w:rPr/>
        <w:t>(f)         the effect on clients; and</w:t>
      </w:r>
    </w:p>
    <w:p>
      <w:pPr>
        <w:pStyle w:val="Normal"/>
        <w:rPr/>
      </w:pPr>
      <w:r>
        <w:rPr/>
        <w:t xml:space="preserve">         </w:t>
      </w:r>
      <w:r>
        <w:rPr/>
        <w:t>(g)         adequate performance monitoring arrangements.</w:t>
      </w:r>
    </w:p>
    <w:p>
      <w:pPr>
        <w:pStyle w:val="Normal"/>
        <w:rPr/>
      </w:pPr>
      <w:r>
        <w:rPr/>
        <w:t>63.4     Home based work arrangements may be terminated by the Chief Executive on the</w:t>
      </w:r>
    </w:p>
    <w:p>
      <w:pPr>
        <w:pStyle w:val="Normal"/>
        <w:rPr/>
      </w:pPr>
      <w:r>
        <w:rPr/>
        <w:t xml:space="preserve">         </w:t>
      </w:r>
      <w:r>
        <w:rPr/>
        <w:t>basis of operational requirements, inefficiency of the arrangements, or failure of the</w:t>
      </w:r>
    </w:p>
    <w:p>
      <w:pPr>
        <w:pStyle w:val="Normal"/>
        <w:rPr/>
      </w:pPr>
      <w:r>
        <w:rPr/>
        <w:t xml:space="preserve">         </w:t>
      </w:r>
      <w:r>
        <w:rPr/>
        <w:t>employee to comply with the arrangements.</w:t>
      </w:r>
    </w:p>
    <w:p>
      <w:pPr>
        <w:pStyle w:val="Normal"/>
        <w:rPr/>
      </w:pPr>
      <w:r>
        <w:rPr/>
        <w:t>63.5     An employee may terminate home-based work arrangements at any time by giving</w:t>
      </w:r>
    </w:p>
    <w:p>
      <w:pPr>
        <w:pStyle w:val="Normal"/>
        <w:rPr/>
      </w:pPr>
      <w:r>
        <w:rPr/>
        <w:t xml:space="preserve">         </w:t>
      </w:r>
      <w:r>
        <w:rPr/>
        <w:t>reasonable notice to the Chief Executive.</w:t>
      </w:r>
    </w:p>
    <w:p>
      <w:pPr>
        <w:pStyle w:val="Normal"/>
        <w:rPr/>
      </w:pPr>
      <w:r>
        <w:rPr/>
        <w:t>63.6     There may also be occasions where it is appropriate for an employee to work from</w:t>
      </w:r>
    </w:p>
    <w:p>
      <w:pPr>
        <w:pStyle w:val="Normal"/>
        <w:rPr/>
      </w:pPr>
      <w:r>
        <w:rPr/>
        <w:t xml:space="preserve">         </w:t>
      </w:r>
      <w:r>
        <w:rPr/>
        <w:t>home on an ad hoc basis. In these circumstances, arrangements to work from</w:t>
      </w:r>
    </w:p>
    <w:p>
      <w:pPr>
        <w:pStyle w:val="Normal"/>
        <w:rPr/>
      </w:pPr>
      <w:r>
        <w:rPr/>
        <w:t xml:space="preserve">         </w:t>
      </w:r>
      <w:r>
        <w:rPr/>
        <w:t>home are to be negotiated on a case-by-case basis between the employee and the</w:t>
      </w:r>
    </w:p>
    <w:p>
      <w:pPr>
        <w:pStyle w:val="Normal"/>
        <w:rPr/>
      </w:pPr>
      <w:r>
        <w:rPr/>
        <w:t xml:space="preserve">         </w:t>
      </w:r>
      <w:r>
        <w:rPr/>
        <w:t>supervisor/manager.</w:t>
      </w:r>
    </w:p>
    <w:p>
      <w:pPr>
        <w:pStyle w:val="Normal"/>
        <w:rPr/>
      </w:pPr>
      <w:r>
        <w:rPr/>
        <w:t>63.7     ACTION will provide home computing facilities where an employee and the</w:t>
      </w:r>
    </w:p>
    <w:p>
      <w:pPr>
        <w:pStyle w:val="Normal"/>
        <w:rPr/>
      </w:pPr>
      <w:r>
        <w:rPr/>
        <w:t xml:space="preserve">         </w:t>
      </w:r>
      <w:r>
        <w:rPr/>
        <w:t>employee’s supervisor/manager agree there is a need for such facilities. Provision</w:t>
      </w:r>
    </w:p>
    <w:p>
      <w:pPr>
        <w:pStyle w:val="Normal"/>
        <w:rPr/>
      </w:pPr>
      <w:r>
        <w:rPr/>
        <w:t xml:space="preserve">         </w:t>
      </w:r>
      <w:r>
        <w:rPr/>
        <w:t>of equipment by ACTION will be subject to occupational health and safety</w:t>
      </w:r>
    </w:p>
    <w:p>
      <w:pPr>
        <w:pStyle w:val="Normal"/>
        <w:rPr/>
      </w:pPr>
      <w:r>
        <w:rPr/>
        <w:t xml:space="preserve">         </w:t>
      </w:r>
      <w:r>
        <w:rPr/>
        <w:t>requirements and to an assessment of technical needs by the supervisor/manager.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M - Employee Support</w:t>
      </w:r>
    </w:p>
    <w:p>
      <w:pPr>
        <w:pStyle w:val="Normal"/>
        <w:rPr/>
      </w:pPr>
      <w:r>
        <w:rPr/>
        <w:t>64 Employee Assistance Program</w:t>
      </w:r>
    </w:p>
    <w:p>
      <w:pPr>
        <w:pStyle w:val="Normal"/>
        <w:rPr/>
      </w:pPr>
      <w:r>
        <w:rPr/>
        <w:t>64.1  As a benefit to employees, ACTION will provide employees and employees’</w:t>
      </w:r>
    </w:p>
    <w:p>
      <w:pPr>
        <w:pStyle w:val="Normal"/>
        <w:rPr/>
      </w:pPr>
      <w:r>
        <w:rPr/>
        <w:t xml:space="preserve">      </w:t>
      </w:r>
      <w:r>
        <w:rPr/>
        <w:t>immediate families with access to an independent, confidential and professional</w:t>
      </w:r>
    </w:p>
    <w:p>
      <w:pPr>
        <w:pStyle w:val="Normal"/>
        <w:rPr/>
      </w:pPr>
      <w:r>
        <w:rPr/>
        <w:t xml:space="preserve">      </w:t>
      </w:r>
      <w:r>
        <w:rPr/>
        <w:t>counselling service at no cost to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65 Scheduling of Meetings</w:t>
      </w:r>
    </w:p>
    <w:p>
      <w:pPr>
        <w:pStyle w:val="Normal"/>
        <w:rPr/>
      </w:pPr>
      <w:r>
        <w:rPr/>
        <w:t>65.1  To assist employees to meet the employees’ personal responsibilities, where</w:t>
      </w:r>
    </w:p>
    <w:p>
      <w:pPr>
        <w:pStyle w:val="Normal"/>
        <w:rPr/>
      </w:pPr>
      <w:r>
        <w:rPr/>
        <w:t xml:space="preserve">      </w:t>
      </w:r>
      <w:r>
        <w:rPr/>
        <w:t>possible, all meetings in ACTION are to be scheduled at times that take into</w:t>
      </w:r>
    </w:p>
    <w:p>
      <w:pPr>
        <w:pStyle w:val="Normal"/>
        <w:rPr/>
      </w:pPr>
      <w:r>
        <w:rPr/>
        <w:t xml:space="preserve">      </w:t>
      </w:r>
      <w:r>
        <w:rPr/>
        <w:t>account those responsibilities.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66 Vacation Childcare Program</w:t>
      </w:r>
    </w:p>
    <w:p>
      <w:pPr>
        <w:pStyle w:val="Normal"/>
        <w:rPr/>
      </w:pPr>
      <w:r>
        <w:rPr/>
        <w:t>66.1  This clause applies to an employee (other than a casual employee or a temporary</w:t>
      </w:r>
    </w:p>
    <w:p>
      <w:pPr>
        <w:pStyle w:val="Normal"/>
        <w:rPr/>
      </w:pPr>
      <w:r>
        <w:rPr/>
        <w:t xml:space="preserve">      </w:t>
      </w:r>
      <w:r>
        <w:rPr/>
        <w:t>employee who has been engaged by ACTION for a period of less than twelve</w:t>
      </w:r>
    </w:p>
    <w:p>
      <w:pPr>
        <w:pStyle w:val="Normal"/>
        <w:rPr/>
      </w:pPr>
      <w:r>
        <w:rPr/>
        <w:t xml:space="preserve">      </w:t>
      </w:r>
      <w:r>
        <w:rPr/>
        <w:t>months) with school age children who makes an application for annual leave,</w:t>
      </w:r>
    </w:p>
    <w:p>
      <w:pPr>
        <w:pStyle w:val="Normal"/>
        <w:rPr/>
      </w:pPr>
      <w:r>
        <w:rPr/>
        <w:t xml:space="preserve">      </w:t>
      </w:r>
      <w:r>
        <w:rPr/>
        <w:t>purchased leave or long service leave during school holidays that is rejected. In</w:t>
      </w:r>
    </w:p>
    <w:p>
      <w:pPr>
        <w:pStyle w:val="Normal"/>
        <w:rPr/>
      </w:pPr>
      <w:r>
        <w:rPr/>
        <w:t xml:space="preserve">      </w:t>
      </w:r>
      <w:r>
        <w:rPr/>
        <w:t>these circumstances ACTION will make payment to the employee for each</w:t>
      </w:r>
    </w:p>
    <w:p>
      <w:pPr>
        <w:pStyle w:val="Normal"/>
        <w:rPr/>
      </w:pPr>
      <w:r>
        <w:rPr/>
        <w:t xml:space="preserve">      </w:t>
      </w:r>
      <w:r>
        <w:rPr/>
        <w:t>calendar year based on:</w:t>
      </w:r>
    </w:p>
    <w:p>
      <w:pPr>
        <w:pStyle w:val="Normal"/>
        <w:rPr/>
      </w:pPr>
      <w:r>
        <w:rPr/>
        <w:t xml:space="preserve">         </w:t>
      </w:r>
      <w:r>
        <w:rPr/>
        <w:t>(a)         forty dollars per day towards the cost of each school child enrolled in</w:t>
      </w:r>
    </w:p>
    <w:p>
      <w:pPr>
        <w:pStyle w:val="Normal"/>
        <w:rPr/>
      </w:pPr>
      <w:r>
        <w:rPr/>
        <w:t xml:space="preserve">                     </w:t>
      </w:r>
      <w:r>
        <w:rPr/>
        <w:t>an accredited school holiday program;</w:t>
      </w:r>
    </w:p>
    <w:p>
      <w:pPr>
        <w:pStyle w:val="Normal"/>
        <w:rPr/>
      </w:pPr>
      <w:r>
        <w:rPr/>
        <w:t xml:space="preserve">         </w:t>
      </w:r>
      <w:r>
        <w:rPr/>
        <w:t>(b)         up to a maximum of $200 per child per five days;</w:t>
      </w:r>
    </w:p>
    <w:p>
      <w:pPr>
        <w:pStyle w:val="Normal"/>
        <w:rPr/>
      </w:pPr>
      <w:r>
        <w:rPr/>
        <w:t xml:space="preserve">         </w:t>
      </w:r>
      <w:r>
        <w:rPr/>
        <w:t>(c)         up to a maximum of ten days per child per year;</w:t>
      </w:r>
    </w:p>
    <w:p>
      <w:pPr>
        <w:pStyle w:val="Normal"/>
        <w:rPr/>
      </w:pPr>
      <w:r>
        <w:rPr/>
        <w:t xml:space="preserve">         </w:t>
      </w:r>
      <w:r>
        <w:rPr/>
        <w:t>(d)         up to a maximum of three children;</w:t>
      </w:r>
    </w:p>
    <w:p>
      <w:pPr>
        <w:pStyle w:val="Normal"/>
        <w:rPr/>
      </w:pPr>
      <w:r>
        <w:rPr/>
        <w:t xml:space="preserve">         </w:t>
      </w:r>
      <w:r>
        <w:rPr/>
        <w:t>(e)         reimbursement on production of a receipt.</w:t>
      </w:r>
    </w:p>
    <w:p>
      <w:pPr>
        <w:pStyle w:val="Normal"/>
        <w:rPr/>
      </w:pPr>
      <w:r>
        <w:rPr/>
        <w:t xml:space="preserve">         </w:t>
      </w:r>
      <w:r>
        <w:rPr/>
        <w:t>An accredited school holiday program is a program approved and/or subsidised by</w:t>
      </w:r>
    </w:p>
    <w:p>
      <w:pPr>
        <w:pStyle w:val="Normal"/>
        <w:rPr/>
      </w:pPr>
      <w:r>
        <w:rPr/>
        <w:t xml:space="preserve">         </w:t>
      </w:r>
      <w:r>
        <w:rPr/>
        <w:t>a State, Territory or Local Government.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44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66.2      The payment will apply only on the days when the employee is at work.</w:t>
      </w:r>
    </w:p>
    <w:p>
      <w:pPr>
        <w:pStyle w:val="Normal"/>
        <w:rPr/>
      </w:pPr>
      <w:r>
        <w:rPr/>
        <w:t>66.3      The payment will be made regardless of the length of time the child is in the</w:t>
      </w:r>
    </w:p>
    <w:p>
      <w:pPr>
        <w:pStyle w:val="Normal"/>
        <w:rPr/>
      </w:pPr>
      <w:r>
        <w:rPr/>
        <w:t xml:space="preserve">          </w:t>
      </w:r>
      <w:r>
        <w:rPr/>
        <w:t>program each day, but it cannot exceed the actual cost incurred.</w:t>
      </w:r>
    </w:p>
    <w:p>
      <w:pPr>
        <w:pStyle w:val="Normal"/>
        <w:rPr/>
      </w:pPr>
      <w:r>
        <w:rPr/>
        <w:t>66.4      An employee whose domestic partner receives a similar benefit from the</w:t>
      </w:r>
    </w:p>
    <w:p>
      <w:pPr>
        <w:pStyle w:val="Normal"/>
        <w:rPr/>
      </w:pPr>
      <w:r>
        <w:rPr/>
        <w:t xml:space="preserve">          </w:t>
      </w:r>
      <w:r>
        <w:rPr/>
        <w:t>employee’s employer is not eligible for the payment.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67 Family Care Costs</w:t>
      </w:r>
    </w:p>
    <w:p>
      <w:pPr>
        <w:pStyle w:val="Normal"/>
        <w:rPr/>
      </w:pPr>
      <w:r>
        <w:rPr/>
        <w:t>67.1  Where an employee is directed to work outside the employee’s regular pattern of</w:t>
      </w:r>
    </w:p>
    <w:p>
      <w:pPr>
        <w:pStyle w:val="Normal"/>
        <w:rPr/>
      </w:pPr>
      <w:r>
        <w:rPr/>
        <w:t xml:space="preserve">      </w:t>
      </w:r>
      <w:r>
        <w:rPr/>
        <w:t>work, the Chief Executive will authorise reimbursement to the employee by receipt</w:t>
      </w:r>
    </w:p>
    <w:p>
      <w:pPr>
        <w:pStyle w:val="Normal"/>
        <w:rPr/>
      </w:pPr>
      <w:r>
        <w:rPr/>
        <w:t xml:space="preserve">      </w:t>
      </w:r>
      <w:r>
        <w:rPr/>
        <w:t>for some or all of the costs of additional family care arrangements.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68 Nursing Mothers</w:t>
      </w:r>
    </w:p>
    <w:p>
      <w:pPr>
        <w:pStyle w:val="Normal"/>
        <w:rPr/>
      </w:pPr>
      <w:r>
        <w:rPr/>
        <w:t>68.1  Employees who are breastfeeding will be provided with the facilities and support</w:t>
      </w:r>
    </w:p>
    <w:p>
      <w:pPr>
        <w:pStyle w:val="Normal"/>
        <w:rPr/>
      </w:pPr>
      <w:r>
        <w:rPr/>
        <w:t xml:space="preserve">      </w:t>
      </w:r>
      <w:r>
        <w:rPr/>
        <w:t>necessary to enable such employees to combine a continuation of such</w:t>
      </w:r>
    </w:p>
    <w:p>
      <w:pPr>
        <w:pStyle w:val="Normal"/>
        <w:rPr/>
      </w:pPr>
      <w:r>
        <w:rPr/>
        <w:t xml:space="preserve">      </w:t>
      </w:r>
      <w:r>
        <w:rPr/>
        <w:t>breastfeeding with the employee’s employment.</w:t>
      </w:r>
    </w:p>
    <w:p>
      <w:pPr>
        <w:pStyle w:val="Normal"/>
        <w:rPr/>
      </w:pPr>
      <w:r>
        <w:rPr/>
        <w:t>68.2      Where practicable ACTION will establish and maintain a room for nursing mothers.</w:t>
      </w:r>
    </w:p>
    <w:p>
      <w:pPr>
        <w:pStyle w:val="Normal"/>
        <w:rPr/>
      </w:pPr>
      <w:r>
        <w:rPr/>
        <w:t xml:space="preserve">          </w:t>
      </w:r>
      <w:r>
        <w:rPr/>
        <w:t>Where there is no room available another appropriate space may be used.</w:t>
      </w:r>
    </w:p>
    <w:p>
      <w:pPr>
        <w:pStyle w:val="Normal"/>
        <w:rPr/>
      </w:pPr>
      <w:r>
        <w:rPr/>
        <w:t>68.3      Up to one hour, per day/shift, paid lactation breaks will be available for nursing</w:t>
      </w:r>
    </w:p>
    <w:p>
      <w:pPr>
        <w:pStyle w:val="Normal"/>
        <w:rPr/>
      </w:pPr>
      <w:r>
        <w:rPr/>
        <w:t xml:space="preserve">          </w:t>
      </w:r>
      <w:r>
        <w:rPr/>
        <w:t>mothers.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N - Leave</w:t>
      </w:r>
    </w:p>
    <w:p>
      <w:pPr>
        <w:pStyle w:val="Normal"/>
        <w:rPr/>
      </w:pPr>
      <w:r>
        <w:rPr/>
        <w:t>69 Leave Below One Day</w:t>
      </w:r>
    </w:p>
    <w:p>
      <w:pPr>
        <w:pStyle w:val="Normal"/>
        <w:rPr/>
      </w:pPr>
      <w:r>
        <w:rPr/>
        <w:t>69.1  Employees with access to flextime will use flextime for all absences of less than</w:t>
      </w:r>
    </w:p>
    <w:p>
      <w:pPr>
        <w:pStyle w:val="Normal"/>
        <w:rPr/>
      </w:pPr>
      <w:r>
        <w:rPr/>
        <w:t xml:space="preserve">      </w:t>
      </w:r>
      <w:r>
        <w:rPr/>
        <w:t>one day wherever practicable; however personal leave may still be accessed for</w:t>
      </w:r>
    </w:p>
    <w:p>
      <w:pPr>
        <w:pStyle w:val="Normal"/>
        <w:rPr/>
      </w:pPr>
      <w:r>
        <w:rPr/>
        <w:t xml:space="preserve">      </w:t>
      </w:r>
      <w:r>
        <w:rPr/>
        <w:t>these absences.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     Personal Leave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Leave: General</w:t>
      </w:r>
    </w:p>
    <w:p>
      <w:pPr>
        <w:pStyle w:val="Normal"/>
        <w:rPr/>
      </w:pPr>
      <w:r>
        <w:rPr/>
        <w:t>70.1      Personal leave combines:</w:t>
      </w:r>
    </w:p>
    <w:p>
      <w:pPr>
        <w:pStyle w:val="Normal"/>
        <w:rPr/>
      </w:pPr>
      <w:r>
        <w:rPr/>
        <w:t xml:space="preserve">          </w:t>
      </w:r>
      <w:r>
        <w:rPr/>
        <w:t>(a)           absence due to personal illness or injury (sick leave);</w:t>
      </w:r>
    </w:p>
    <w:p>
      <w:pPr>
        <w:pStyle w:val="Normal"/>
        <w:rPr/>
      </w:pPr>
      <w:r>
        <w:rPr/>
        <w:t xml:space="preserve">          </w:t>
      </w:r>
      <w:r>
        <w:rPr/>
        <w:t>(b)           absence where an employee is required to care for a member of the</w:t>
      </w:r>
    </w:p>
    <w:p>
      <w:pPr>
        <w:pStyle w:val="Normal"/>
        <w:rPr/>
      </w:pPr>
      <w:r>
        <w:rPr/>
        <w:t xml:space="preserve">                        </w:t>
      </w:r>
      <w:r>
        <w:rPr/>
        <w:t>employee’s immediate family or household who is sick (carer's leave);</w:t>
      </w:r>
    </w:p>
    <w:p>
      <w:pPr>
        <w:pStyle w:val="Normal"/>
        <w:rPr/>
      </w:pPr>
      <w:r>
        <w:rPr/>
        <w:t xml:space="preserve">   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 </w:t>
      </w:r>
      <w:r>
        <w:rPr/>
        <w:t>(c)           leave in special circumstances</w:t>
      </w:r>
    </w:p>
    <w:p>
      <w:pPr>
        <w:pStyle w:val="Normal"/>
        <w:rPr/>
      </w:pPr>
      <w:r>
        <w:rPr/>
        <w:t>70.2      The entitlements and eligibility requirements for personal leave that are provided in</w:t>
      </w:r>
    </w:p>
    <w:p>
      <w:pPr>
        <w:pStyle w:val="Normal"/>
        <w:rPr/>
      </w:pPr>
      <w:r>
        <w:rPr/>
        <w:t xml:space="preserve">          </w:t>
      </w:r>
      <w:r>
        <w:rPr/>
        <w:t>the PSM Management Standards will continue to apply except where varied under</w:t>
      </w:r>
    </w:p>
    <w:p>
      <w:pPr>
        <w:pStyle w:val="Normal"/>
        <w:rPr/>
      </w:pPr>
      <w:r>
        <w:rPr/>
        <w:t xml:space="preserve">          </w:t>
      </w:r>
      <w:r>
        <w:rPr/>
        <w:t>this clause.</w:t>
      </w:r>
    </w:p>
    <w:p>
      <w:pPr>
        <w:pStyle w:val="Normal"/>
        <w:rPr/>
      </w:pPr>
      <w:r>
        <w:rPr/>
        <w:t>70.3      The provisions for war service sick leave, as set out in the PSM Standards, will</w:t>
      </w:r>
    </w:p>
    <w:p>
      <w:pPr>
        <w:pStyle w:val="Normal"/>
        <w:rPr/>
      </w:pPr>
      <w:r>
        <w:rPr/>
        <w:t xml:space="preserve">          </w:t>
      </w:r>
      <w:r>
        <w:rPr/>
        <w:t>continue to apply.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Leave: Entitlement</w:t>
      </w:r>
    </w:p>
    <w:p>
      <w:pPr>
        <w:pStyle w:val="Normal"/>
        <w:rPr/>
      </w:pPr>
      <w:r>
        <w:rPr/>
        <w:t xml:space="preserve">          </w:t>
      </w:r>
      <w:r>
        <w:rPr/>
        <w:t>Officers and Long Term Temporary Employees</w:t>
      </w:r>
    </w:p>
    <w:p>
      <w:pPr>
        <w:pStyle w:val="Normal"/>
        <w:rPr/>
      </w:pPr>
      <w:r>
        <w:rPr/>
        <w:t>70.4      An officer or a long-term temporary employee will receive 3.6 weeks of personal</w:t>
      </w:r>
    </w:p>
    <w:p>
      <w:pPr>
        <w:pStyle w:val="Normal"/>
        <w:rPr/>
      </w:pPr>
      <w:r>
        <w:rPr/>
        <w:t xml:space="preserve">          </w:t>
      </w:r>
      <w:r>
        <w:rPr/>
        <w:t>leave on commencement with ACTION. Subject to Clause 70.14, an additional</w:t>
      </w:r>
    </w:p>
    <w:p>
      <w:pPr>
        <w:pStyle w:val="Normal"/>
        <w:rPr/>
      </w:pPr>
      <w:r>
        <w:rPr/>
        <w:t xml:space="preserve">          </w:t>
      </w:r>
      <w:r>
        <w:rPr/>
        <w:t>credit of 3.6 weeks personal leave will be made on the anniversary of the</w:t>
      </w:r>
    </w:p>
    <w:p>
      <w:pPr>
        <w:pStyle w:val="Normal"/>
        <w:rPr/>
      </w:pPr>
      <w:r>
        <w:rPr/>
        <w:t xml:space="preserve">          </w:t>
      </w:r>
      <w:r>
        <w:rPr/>
        <w:t>employee’s commencement during each year of service.</w:t>
      </w:r>
    </w:p>
    <w:p>
      <w:pPr>
        <w:pStyle w:val="Normal"/>
        <w:rPr/>
      </w:pPr>
      <w:r>
        <w:rPr/>
        <w:t>70.5      A part-time officer or a part time long term temporary employee will receive</w:t>
      </w:r>
    </w:p>
    <w:p>
      <w:pPr>
        <w:pStyle w:val="Normal"/>
        <w:rPr/>
      </w:pPr>
      <w:r>
        <w:rPr/>
        <w:t xml:space="preserve">          </w:t>
      </w:r>
      <w:r>
        <w:rPr/>
        <w:t>personal leave on a pro rata basis based on the employee’s prescribed weekly</w:t>
      </w:r>
    </w:p>
    <w:p>
      <w:pPr>
        <w:pStyle w:val="Normal"/>
        <w:rPr/>
      </w:pPr>
      <w:r>
        <w:rPr/>
        <w:t xml:space="preserve">          </w:t>
      </w:r>
      <w:r>
        <w:rPr/>
        <w:t>hours of duty on the employee’s accrual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70.6      On appointment under the PSM Act, officers will have any personal leave credit</w:t>
      </w:r>
    </w:p>
    <w:p>
      <w:pPr>
        <w:pStyle w:val="Normal"/>
        <w:rPr/>
      </w:pPr>
      <w:r>
        <w:rPr/>
        <w:t xml:space="preserve">          </w:t>
      </w:r>
      <w:r>
        <w:rPr/>
        <w:t>with an organisation that is recognised for prior service purposes, added to the</w:t>
      </w:r>
    </w:p>
    <w:p>
      <w:pPr>
        <w:pStyle w:val="Normal"/>
        <w:rPr/>
      </w:pPr>
      <w:r>
        <w:rPr/>
        <w:t xml:space="preserve">          </w:t>
      </w:r>
      <w:r>
        <w:rPr/>
        <w:t>employee’s personal leave credit. In order to be recognised for personal leave</w:t>
      </w:r>
    </w:p>
    <w:p>
      <w:pPr>
        <w:pStyle w:val="Normal"/>
        <w:rPr/>
      </w:pPr>
      <w:r>
        <w:rPr/>
        <w:t xml:space="preserve">          </w:t>
      </w:r>
      <w:r>
        <w:rPr/>
        <w:t>purposes, the previous service must have terminated no more than two months</w:t>
      </w:r>
    </w:p>
    <w:p>
      <w:pPr>
        <w:pStyle w:val="Normal"/>
        <w:rPr/>
      </w:pPr>
      <w:r>
        <w:rPr/>
        <w:t xml:space="preserve">          </w:t>
      </w:r>
      <w:r>
        <w:rPr/>
        <w:t>prior to the appointment. On the officer’s normal accrual date, the officer will then</w:t>
      </w:r>
    </w:p>
    <w:p>
      <w:pPr>
        <w:pStyle w:val="Normal"/>
        <w:rPr/>
      </w:pPr>
      <w:r>
        <w:rPr/>
        <w:t xml:space="preserve">          </w:t>
      </w:r>
      <w:r>
        <w:rPr/>
        <w:t>receive personal leave in accordance with Clause 70.4.</w:t>
      </w:r>
    </w:p>
    <w:p>
      <w:pPr>
        <w:pStyle w:val="Normal"/>
        <w:rPr/>
      </w:pPr>
      <w:r>
        <w:rPr/>
        <w:t xml:space="preserve">          </w:t>
      </w:r>
      <w:r>
        <w:rPr/>
        <w:t>Short Term Temporary Employees</w:t>
      </w:r>
    </w:p>
    <w:p>
      <w:pPr>
        <w:pStyle w:val="Normal"/>
        <w:rPr/>
      </w:pPr>
      <w:r>
        <w:rPr/>
        <w:t>70.7      A short-term temporary employee will receive one week of personal leave after four</w:t>
      </w:r>
    </w:p>
    <w:p>
      <w:pPr>
        <w:pStyle w:val="Normal"/>
        <w:rPr/>
      </w:pPr>
      <w:r>
        <w:rPr/>
        <w:t xml:space="preserve">          </w:t>
      </w:r>
      <w:r>
        <w:rPr/>
        <w:t>weeks continuous service and 0.2 weeks of personal leave for each subsequent</w:t>
      </w:r>
    </w:p>
    <w:p>
      <w:pPr>
        <w:pStyle w:val="Normal"/>
        <w:rPr/>
      </w:pPr>
      <w:r>
        <w:rPr/>
        <w:t xml:space="preserve">          </w:t>
      </w:r>
      <w:r>
        <w:rPr/>
        <w:t>four weeks of continuous service up to a maximum of two weeks in the employee’s</w:t>
      </w:r>
    </w:p>
    <w:p>
      <w:pPr>
        <w:pStyle w:val="Normal"/>
        <w:rPr/>
      </w:pPr>
      <w:r>
        <w:rPr/>
        <w:t xml:space="preserve">          </w:t>
      </w:r>
      <w:r>
        <w:rPr/>
        <w:t>first twelve months of service.</w:t>
      </w:r>
    </w:p>
    <w:p>
      <w:pPr>
        <w:pStyle w:val="Normal"/>
        <w:rPr/>
      </w:pPr>
      <w:r>
        <w:rPr/>
        <w:t>70.8      After twelve months continuous service short-term temporary employees will</w:t>
      </w:r>
    </w:p>
    <w:p>
      <w:pPr>
        <w:pStyle w:val="Normal"/>
        <w:rPr/>
      </w:pPr>
      <w:r>
        <w:rPr/>
        <w:t xml:space="preserve">          </w:t>
      </w:r>
      <w:r>
        <w:rPr/>
        <w:t>receive 5.2 weeks of personal leave with pay. For every subsequent twelve months</w:t>
      </w:r>
    </w:p>
    <w:p>
      <w:pPr>
        <w:pStyle w:val="Normal"/>
        <w:rPr/>
      </w:pPr>
      <w:r>
        <w:rPr/>
        <w:t xml:space="preserve">          </w:t>
      </w:r>
      <w:r>
        <w:rPr/>
        <w:t>of service short-term temporary employees will receive personal leave in</w:t>
      </w:r>
    </w:p>
    <w:p>
      <w:pPr>
        <w:pStyle w:val="Normal"/>
        <w:rPr/>
      </w:pPr>
      <w:r>
        <w:rPr/>
        <w:t xml:space="preserve">          </w:t>
      </w:r>
      <w:r>
        <w:rPr/>
        <w:t>accordance with 70.4.</w:t>
      </w:r>
    </w:p>
    <w:p>
      <w:pPr>
        <w:pStyle w:val="Normal"/>
        <w:rPr/>
      </w:pPr>
      <w:r>
        <w:rPr/>
        <w:t>70.9      A short term temporary employee appointed prior to completing twelve months</w:t>
      </w:r>
    </w:p>
    <w:p>
      <w:pPr>
        <w:pStyle w:val="Normal"/>
        <w:rPr/>
      </w:pPr>
      <w:r>
        <w:rPr/>
        <w:t xml:space="preserve">          </w:t>
      </w:r>
      <w:r>
        <w:rPr/>
        <w:t>service will receive a personal leave credit of 3.6 weeks less any leave with pay</w:t>
      </w:r>
    </w:p>
    <w:p>
      <w:pPr>
        <w:pStyle w:val="Normal"/>
        <w:rPr/>
      </w:pPr>
      <w:r>
        <w:rPr/>
        <w:t xml:space="preserve">          </w:t>
      </w:r>
      <w:r>
        <w:rPr/>
        <w:t>granted under Clause 70.7. For subsequent accruals short-term temporary</w:t>
      </w:r>
    </w:p>
    <w:p>
      <w:pPr>
        <w:pStyle w:val="Normal"/>
        <w:rPr/>
      </w:pPr>
      <w:r>
        <w:rPr/>
        <w:t xml:space="preserve">          </w:t>
      </w:r>
      <w:r>
        <w:rPr/>
        <w:t>employee will receive personal leave on the same basis as an officer on the</w:t>
      </w:r>
    </w:p>
    <w:p>
      <w:pPr>
        <w:pStyle w:val="Normal"/>
        <w:rPr/>
      </w:pPr>
      <w:r>
        <w:rPr/>
        <w:t xml:space="preserve">          </w:t>
      </w:r>
      <w:r>
        <w:rPr/>
        <w:t>anniversary of the commencement of the officer’s employment.</w:t>
      </w:r>
    </w:p>
    <w:p>
      <w:pPr>
        <w:pStyle w:val="Normal"/>
        <w:rPr/>
      </w:pPr>
      <w:r>
        <w:rPr/>
        <w:t xml:space="preserve">          </w:t>
      </w:r>
      <w:r>
        <w:rPr/>
        <w:t>Casual Employees</w:t>
      </w:r>
    </w:p>
    <w:p>
      <w:pPr>
        <w:pStyle w:val="Normal"/>
        <w:rPr/>
      </w:pPr>
      <w:r>
        <w:rPr/>
        <w:t>70.10     A casual employee will receive the loading set out in Clause 26.3 instead of</w:t>
      </w:r>
    </w:p>
    <w:p>
      <w:pPr>
        <w:pStyle w:val="Normal"/>
        <w:rPr/>
      </w:pPr>
      <w:r>
        <w:rPr/>
        <w:t xml:space="preserve">          </w:t>
      </w:r>
      <w:r>
        <w:rPr/>
        <w:t>personal leave.</w:t>
      </w:r>
    </w:p>
    <w:p>
      <w:pPr>
        <w:pStyle w:val="Normal"/>
        <w:rPr/>
      </w:pPr>
      <w:r>
        <w:rPr/>
        <w:t xml:space="preserve">          </w:t>
      </w:r>
      <w:r>
        <w:rPr/>
        <w:t>Employees on Compensation</w:t>
      </w:r>
    </w:p>
    <w:p>
      <w:pPr>
        <w:pStyle w:val="Normal"/>
        <w:rPr/>
      </w:pPr>
      <w:r>
        <w:rPr/>
        <w:t>70.11     An employee in receipt of compensation for more than forty-five weeks will accrue</w:t>
      </w:r>
    </w:p>
    <w:p>
      <w:pPr>
        <w:pStyle w:val="Normal"/>
        <w:rPr/>
      </w:pPr>
      <w:r>
        <w:rPr/>
        <w:t xml:space="preserve">          </w:t>
      </w:r>
      <w:r>
        <w:rPr/>
        <w:t>personal leave on the basis of hours actually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Leave: Accrual</w:t>
      </w:r>
    </w:p>
    <w:p>
      <w:pPr>
        <w:pStyle w:val="Normal"/>
        <w:rPr/>
      </w:pPr>
      <w:r>
        <w:rPr/>
        <w:t>70.12     Personal leave is cumulative.</w:t>
      </w:r>
    </w:p>
    <w:p>
      <w:pPr>
        <w:pStyle w:val="Normal"/>
        <w:rPr/>
      </w:pPr>
      <w:r>
        <w:rPr/>
        <w:t>70.13     If an employee changes ordinary weekly hours of duty, the employee’s personal</w:t>
      </w:r>
    </w:p>
    <w:p>
      <w:pPr>
        <w:pStyle w:val="Normal"/>
        <w:rPr/>
      </w:pPr>
      <w:r>
        <w:rPr/>
        <w:t xml:space="preserve">          </w:t>
      </w:r>
      <w:r>
        <w:rPr/>
        <w:t>leave will be adjusted in accordance with the following formula:</w:t>
      </w:r>
    </w:p>
    <w:p>
      <w:pPr>
        <w:pStyle w:val="Normal"/>
        <w:rPr/>
      </w:pPr>
      <w:r>
        <w:rPr/>
        <w:t>New working hours x personal leave credit</w:t>
      </w:r>
    </w:p>
    <w:p>
      <w:pPr>
        <w:pStyle w:val="Normal"/>
        <w:rPr/>
      </w:pPr>
      <w:r>
        <w:rPr/>
        <w:t>Old working hours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70.14     The accrual date for personal leave will be deferred by one day for every calendar</w:t>
      </w:r>
    </w:p>
    <w:p>
      <w:pPr>
        <w:pStyle w:val="Normal"/>
        <w:rPr/>
      </w:pPr>
      <w:r>
        <w:rPr/>
        <w:t xml:space="preserve">          </w:t>
      </w:r>
      <w:r>
        <w:rPr/>
        <w:t>day of unauthorised absence, or leave without pay that does not count for service.</w:t>
      </w:r>
    </w:p>
    <w:p>
      <w:pPr>
        <w:pStyle w:val="Normal"/>
        <w:rPr/>
      </w:pPr>
      <w:r>
        <w:rPr/>
        <w:t>70.15     Unused personal leave credit will not be paid out on cessation of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Granting of Personal Leave</w:t>
      </w:r>
    </w:p>
    <w:p>
      <w:pPr>
        <w:pStyle w:val="Normal"/>
        <w:rPr/>
      </w:pPr>
      <w:r>
        <w:rPr/>
        <w:t>70.16     The Chief Executive may grant personal leave with pay, subject to available credits,</w:t>
      </w:r>
    </w:p>
    <w:p>
      <w:pPr>
        <w:pStyle w:val="Normal"/>
        <w:rPr/>
      </w:pPr>
      <w:r>
        <w:rPr/>
        <w:t xml:space="preserve">          </w:t>
      </w:r>
      <w:r>
        <w:rPr/>
        <w:t>for a period of absence when the employee applies for personal leave due to</w:t>
      </w:r>
    </w:p>
    <w:p>
      <w:pPr>
        <w:pStyle w:val="Normal"/>
        <w:rPr/>
      </w:pPr>
      <w:r>
        <w:rPr/>
        <w:t xml:space="preserve">          </w:t>
      </w:r>
      <w:r>
        <w:rPr/>
        <w:t>personal illness or injury or for the care of a member of the employee’s immediate</w:t>
      </w:r>
    </w:p>
    <w:p>
      <w:pPr>
        <w:pStyle w:val="Normal"/>
        <w:rPr/>
      </w:pPr>
      <w:r>
        <w:rPr/>
        <w:t xml:space="preserve">          </w:t>
      </w:r>
      <w:r>
        <w:rPr/>
        <w:t>family or household who is sick and, subject to Clause 70.23, produces</w:t>
      </w:r>
    </w:p>
    <w:p>
      <w:pPr>
        <w:pStyle w:val="Normal"/>
        <w:rPr/>
      </w:pPr>
      <w:r>
        <w:rPr/>
        <w:t xml:space="preserve">          </w:t>
      </w:r>
      <w:r>
        <w:rPr/>
        <w:t>documentary evidence.</w:t>
      </w:r>
    </w:p>
    <w:p>
      <w:pPr>
        <w:pStyle w:val="Normal"/>
        <w:rPr/>
      </w:pPr>
      <w:r>
        <w:rPr/>
        <w:t>70.17     An employee must advise their manager as soon as reasonably practicable of their</w:t>
      </w:r>
    </w:p>
    <w:p>
      <w:pPr>
        <w:pStyle w:val="Normal"/>
        <w:rPr/>
      </w:pPr>
      <w:r>
        <w:rPr/>
        <w:t xml:space="preserve">          </w:t>
      </w:r>
      <w:r>
        <w:rPr/>
        <w:t>absence, or intention to be absent on personal leave.</w:t>
      </w:r>
    </w:p>
    <w:p>
      <w:pPr>
        <w:pStyle w:val="Normal"/>
        <w:rPr/>
      </w:pPr>
      <w:r>
        <w:rPr/>
        <w:t>70.18     Personal leave must not be granted where the absence is associated with the</w:t>
      </w:r>
    </w:p>
    <w:p>
      <w:pPr>
        <w:pStyle w:val="Normal"/>
        <w:rPr/>
      </w:pPr>
      <w:r>
        <w:rPr/>
        <w:t xml:space="preserve">          </w:t>
      </w:r>
      <w:r>
        <w:rPr/>
        <w:t>misconduct of the employee, or where there is not sufficient cause. The Chief</w:t>
      </w:r>
    </w:p>
    <w:p>
      <w:pPr>
        <w:pStyle w:val="Normal"/>
        <w:rPr/>
      </w:pPr>
      <w:r>
        <w:rPr/>
        <w:t xml:space="preserve">          </w:t>
      </w:r>
      <w:r>
        <w:rPr/>
        <w:t>Executive may determine that the absence does not count as service for any</w:t>
      </w:r>
    </w:p>
    <w:p>
      <w:pPr>
        <w:pStyle w:val="Normal"/>
        <w:rPr/>
      </w:pPr>
      <w:r>
        <w:rPr/>
        <w:t xml:space="preserve">          </w:t>
      </w:r>
      <w:r>
        <w:rPr/>
        <w:t>purpose.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70.19    Subject to the approval of the Chief Executive, in special circumstances an</w:t>
      </w:r>
    </w:p>
    <w:p>
      <w:pPr>
        <w:pStyle w:val="Normal"/>
        <w:rPr/>
      </w:pPr>
      <w:r>
        <w:rPr/>
        <w:t xml:space="preserve">         </w:t>
      </w:r>
      <w:r>
        <w:rPr/>
        <w:t>employee may elect to use personal leave at half pay for absences of at least one</w:t>
      </w:r>
    </w:p>
    <w:p>
      <w:pPr>
        <w:pStyle w:val="Normal"/>
        <w:rPr/>
      </w:pPr>
      <w:r>
        <w:rPr/>
        <w:t xml:space="preserve">         </w:t>
      </w:r>
      <w:r>
        <w:rPr/>
        <w:t>week which will be deducted from the employee’s accrued credits at a rate of 50%</w:t>
      </w:r>
    </w:p>
    <w:p>
      <w:pPr>
        <w:pStyle w:val="Normal"/>
        <w:rPr/>
      </w:pPr>
      <w:r>
        <w:rPr/>
        <w:t xml:space="preserve">         </w:t>
      </w:r>
      <w:r>
        <w:rPr/>
        <w:t>of the period of absence.</w:t>
      </w:r>
    </w:p>
    <w:p>
      <w:pPr>
        <w:pStyle w:val="Normal"/>
        <w:rPr/>
      </w:pPr>
      <w:r>
        <w:rPr/>
        <w:t>70.20    An employee who suffers personal illness or injury, or cares for a member of the</w:t>
      </w:r>
    </w:p>
    <w:p>
      <w:pPr>
        <w:pStyle w:val="Normal"/>
        <w:rPr/>
      </w:pPr>
      <w:r>
        <w:rPr/>
        <w:t xml:space="preserve">         </w:t>
      </w:r>
      <w:r>
        <w:rPr/>
        <w:t>employee’s immediate family or household who is sick, for one day or longer while</w:t>
      </w:r>
    </w:p>
    <w:p>
      <w:pPr>
        <w:pStyle w:val="Normal"/>
        <w:rPr/>
      </w:pPr>
      <w:r>
        <w:rPr/>
        <w:t xml:space="preserve">         </w:t>
      </w:r>
      <w:r>
        <w:rPr/>
        <w:t>on annual leave or long service leave and who produces satisfactory documentary</w:t>
      </w:r>
    </w:p>
    <w:p>
      <w:pPr>
        <w:pStyle w:val="Normal"/>
        <w:rPr/>
      </w:pPr>
      <w:r>
        <w:rPr/>
        <w:t xml:space="preserve">         </w:t>
      </w:r>
      <w:r>
        <w:rPr/>
        <w:t>evidence, may apply for personal leave. If approved, the relevant annual leave or</w:t>
      </w:r>
    </w:p>
    <w:p>
      <w:pPr>
        <w:pStyle w:val="Normal"/>
        <w:rPr/>
      </w:pPr>
      <w:r>
        <w:rPr/>
        <w:t xml:space="preserve">         </w:t>
      </w:r>
      <w:r>
        <w:rPr/>
        <w:t>long service leave will be re-credited to the extent of the paid personal leave</w:t>
      </w:r>
    </w:p>
    <w:p>
      <w:pPr>
        <w:pStyle w:val="Normal"/>
        <w:rPr/>
      </w:pPr>
      <w:r>
        <w:rPr/>
        <w:t xml:space="preserve">         </w:t>
      </w:r>
      <w:r>
        <w:rPr/>
        <w:t>granted.</w:t>
      </w:r>
    </w:p>
    <w:p>
      <w:pPr>
        <w:pStyle w:val="Normal"/>
        <w:rPr/>
      </w:pPr>
      <w:r>
        <w:rPr/>
        <w:t>70.21    An employee cannot access paid personal leave while on paid maternity leave or</w:t>
      </w:r>
    </w:p>
    <w:p>
      <w:pPr>
        <w:pStyle w:val="Normal"/>
        <w:rPr/>
      </w:pPr>
      <w:r>
        <w:rPr/>
        <w:t xml:space="preserve">         </w:t>
      </w:r>
      <w:r>
        <w:rPr/>
        <w:t>primary care giver’s leave, but can apply for personal leave during unpaid maternity</w:t>
      </w:r>
    </w:p>
    <w:p>
      <w:pPr>
        <w:pStyle w:val="Normal"/>
        <w:rPr/>
      </w:pPr>
      <w:r>
        <w:rPr/>
        <w:t xml:space="preserve">         </w:t>
      </w:r>
      <w:r>
        <w:rPr/>
        <w:t>leave or parental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Documentary Evidence</w:t>
      </w:r>
    </w:p>
    <w:p>
      <w:pPr>
        <w:pStyle w:val="Normal"/>
        <w:rPr/>
      </w:pPr>
      <w:r>
        <w:rPr/>
        <w:t>70.22   The Chief Executive will accept medical evidence in accordance with Section 254</w:t>
      </w:r>
    </w:p>
    <w:p>
      <w:pPr>
        <w:pStyle w:val="Normal"/>
        <w:rPr/>
      </w:pPr>
      <w:r>
        <w:rPr/>
        <w:t xml:space="preserve">        </w:t>
      </w:r>
      <w:r>
        <w:rPr/>
        <w:t>of the WR Act and Part 7 Division 5 Personal Leave, of the Workplace Relations</w:t>
      </w:r>
    </w:p>
    <w:p>
      <w:pPr>
        <w:pStyle w:val="Normal"/>
        <w:rPr/>
      </w:pPr>
      <w:r>
        <w:rPr/>
        <w:t xml:space="preserve">        </w:t>
      </w:r>
      <w:r>
        <w:rPr/>
        <w:t>Regulations 1996.</w:t>
      </w:r>
    </w:p>
    <w:p>
      <w:pPr>
        <w:pStyle w:val="Normal"/>
        <w:rPr/>
      </w:pPr>
      <w:r>
        <w:rPr/>
        <w:t>70.23    If documentary evidence is not produced when an employee applies for leave for</w:t>
      </w:r>
    </w:p>
    <w:p>
      <w:pPr>
        <w:pStyle w:val="Normal"/>
        <w:rPr/>
      </w:pPr>
      <w:r>
        <w:rPr/>
        <w:t xml:space="preserve">         </w:t>
      </w:r>
      <w:r>
        <w:rPr/>
        <w:t>personal illness or injury or for the care of a member of the employee’s immediate</w:t>
      </w:r>
    </w:p>
    <w:p>
      <w:pPr>
        <w:pStyle w:val="Normal"/>
        <w:rPr/>
      </w:pPr>
      <w:r>
        <w:rPr/>
        <w:t xml:space="preserve">         </w:t>
      </w:r>
      <w:r>
        <w:rPr/>
        <w:t>family or household who is sick, the Chief Executive may grant personal leave up to</w:t>
      </w:r>
    </w:p>
    <w:p>
      <w:pPr>
        <w:pStyle w:val="Normal"/>
        <w:rPr/>
      </w:pPr>
      <w:r>
        <w:rPr/>
        <w:t xml:space="preserve">         </w:t>
      </w:r>
      <w:r>
        <w:rPr/>
        <w:t>three consecutive working days with pay, to a maximum of seven working days in</w:t>
      </w:r>
    </w:p>
    <w:p>
      <w:pPr>
        <w:pStyle w:val="Normal"/>
        <w:rPr/>
      </w:pPr>
      <w:r>
        <w:rPr/>
        <w:t xml:space="preserve">         </w:t>
      </w:r>
      <w:r>
        <w:rPr/>
        <w:t>any accrual year. Absences in excess of three consecutive days, or seven days in</w:t>
      </w:r>
    </w:p>
    <w:p>
      <w:pPr>
        <w:pStyle w:val="Normal"/>
        <w:rPr/>
      </w:pPr>
      <w:r>
        <w:rPr/>
        <w:t xml:space="preserve">         </w:t>
      </w:r>
      <w:r>
        <w:rPr/>
        <w:t>any accrual year are unauthorised and will be without pay.</w:t>
      </w:r>
    </w:p>
    <w:p>
      <w:pPr>
        <w:pStyle w:val="Normal"/>
        <w:rPr/>
      </w:pPr>
      <w:r>
        <w:rPr/>
        <w:t>70.24    The Chief Executive may, with reasonable cause, request a medical certificate for</w:t>
      </w:r>
    </w:p>
    <w:p>
      <w:pPr>
        <w:pStyle w:val="Normal"/>
        <w:rPr/>
      </w:pPr>
      <w:r>
        <w:rPr/>
        <w:t xml:space="preserve">         </w:t>
      </w:r>
      <w:r>
        <w:rPr/>
        <w:t>any absence at the time of notification of the absence.</w:t>
      </w:r>
    </w:p>
    <w:p>
      <w:pPr>
        <w:pStyle w:val="Normal"/>
        <w:rPr/>
      </w:pPr>
      <w:r>
        <w:rPr/>
        <w:t>70.25    In addition to the provisions contained in Sections 405, 406 and 484 of the Public</w:t>
      </w:r>
    </w:p>
    <w:p>
      <w:pPr>
        <w:pStyle w:val="Normal"/>
        <w:rPr/>
      </w:pPr>
      <w:r>
        <w:rPr/>
        <w:t xml:space="preserve">         </w:t>
      </w:r>
      <w:r>
        <w:rPr/>
        <w:t>Sector Management Standards, the Chief Executive may refer an employee for a</w:t>
      </w:r>
    </w:p>
    <w:p>
      <w:pPr>
        <w:pStyle w:val="Normal"/>
        <w:rPr/>
      </w:pPr>
      <w:r>
        <w:rPr/>
        <w:t xml:space="preserve">         </w:t>
      </w:r>
      <w:r>
        <w:rPr/>
        <w:t>medical examination by a nominated medical practitioner at any time. This may be</w:t>
      </w:r>
    </w:p>
    <w:p>
      <w:pPr>
        <w:pStyle w:val="Normal"/>
        <w:rPr/>
      </w:pPr>
      <w:r>
        <w:rPr/>
        <w:t xml:space="preserve">         </w:t>
      </w:r>
      <w:r>
        <w:rPr/>
        <w:t>for reasons including but not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where the Chief Executive is concerned for the wellbeing of an</w:t>
      </w:r>
    </w:p>
    <w:p>
      <w:pPr>
        <w:pStyle w:val="Normal"/>
        <w:rPr/>
      </w:pPr>
      <w:r>
        <w:rPr/>
        <w:t xml:space="preserve">                     </w:t>
      </w:r>
      <w:r>
        <w:rPr/>
        <w:t>employee and considers that the health of the employee is affecting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employee’s ability to adequately perform the employee’s duties; or</w:t>
      </w:r>
    </w:p>
    <w:p>
      <w:pPr>
        <w:pStyle w:val="Normal"/>
        <w:rPr/>
      </w:pPr>
      <w:r>
        <w:rPr/>
        <w:t xml:space="preserve">         </w:t>
      </w:r>
      <w:r>
        <w:rPr/>
        <w:t>(b)         where the Chief Executive considers the documentary evidence</w:t>
      </w:r>
    </w:p>
    <w:p>
      <w:pPr>
        <w:pStyle w:val="Normal"/>
        <w:rPr/>
      </w:pPr>
      <w:r>
        <w:rPr/>
        <w:t xml:space="preserve">                     </w:t>
      </w:r>
      <w:r>
        <w:rPr/>
        <w:t>supplied for absences due to personal illness or injury is inadequate.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Arrangements Where An Employee Has Exhausted the Employee’s Personal Leave Credit</w:t>
      </w:r>
    </w:p>
    <w:p>
      <w:pPr>
        <w:pStyle w:val="Normal"/>
        <w:rPr/>
      </w:pPr>
      <w:r>
        <w:rPr/>
        <w:t>70.26   Despite Clause 70.28, the Chief Executive may allow an officer, in the first ten</w:t>
      </w:r>
    </w:p>
    <w:p>
      <w:pPr>
        <w:pStyle w:val="Normal"/>
        <w:rPr/>
      </w:pPr>
      <w:r>
        <w:rPr/>
        <w:t xml:space="preserve">        </w:t>
      </w:r>
      <w:r>
        <w:rPr/>
        <w:t>years of service, when the officer provides documentary evidence that the officer</w:t>
      </w:r>
    </w:p>
    <w:p>
      <w:pPr>
        <w:pStyle w:val="Normal"/>
        <w:rPr/>
      </w:pPr>
      <w:r>
        <w:rPr/>
        <w:t xml:space="preserve">        </w:t>
      </w:r>
      <w:r>
        <w:rPr/>
        <w:t>has a personal illness or injury, to anticipate one year’s personal leave accrual</w:t>
      </w:r>
    </w:p>
    <w:p>
      <w:pPr>
        <w:pStyle w:val="Normal"/>
        <w:rPr/>
      </w:pPr>
      <w:r>
        <w:rPr/>
        <w:t xml:space="preserve">        </w:t>
      </w:r>
      <w:r>
        <w:rPr/>
        <w:t>where all full pay credits are exhausted. Temporary employees are not entitled to</w:t>
      </w:r>
    </w:p>
    <w:p>
      <w:pPr>
        <w:pStyle w:val="Normal"/>
        <w:rPr/>
      </w:pPr>
      <w:r>
        <w:rPr/>
        <w:t xml:space="preserve">        </w:t>
      </w:r>
      <w:r>
        <w:rPr/>
        <w:t>anticipate personal leave.</w:t>
      </w:r>
    </w:p>
    <w:p>
      <w:pPr>
        <w:pStyle w:val="Normal"/>
        <w:rPr/>
      </w:pPr>
      <w:r>
        <w:rPr/>
        <w:t>70.27    The Chief Executive may, where such treatment is justified, grant an officer who</w:t>
      </w:r>
    </w:p>
    <w:p>
      <w:pPr>
        <w:pStyle w:val="Normal"/>
        <w:rPr/>
      </w:pPr>
      <w:r>
        <w:rPr/>
        <w:t xml:space="preserve">         </w:t>
      </w:r>
      <w:r>
        <w:rPr/>
        <w:t>has completed ten years of service an additional period of personal leave to cover</w:t>
      </w:r>
    </w:p>
    <w:p>
      <w:pPr>
        <w:pStyle w:val="Normal"/>
        <w:rPr/>
      </w:pPr>
      <w:r>
        <w:rPr/>
        <w:t xml:space="preserve">         </w:t>
      </w:r>
      <w:r>
        <w:rPr/>
        <w:t>periods of personal illness or injury. Such leave will be at half pay and will only be</w:t>
      </w:r>
    </w:p>
    <w:p>
      <w:pPr>
        <w:pStyle w:val="Normal"/>
        <w:rPr/>
      </w:pPr>
      <w:r>
        <w:rPr/>
        <w:t xml:space="preserve">         </w:t>
      </w:r>
      <w:r>
        <w:rPr/>
        <w:t>granted where all full pay credit has been exhausted.</w:t>
      </w:r>
    </w:p>
    <w:p>
      <w:pPr>
        <w:pStyle w:val="Normal"/>
        <w:rPr/>
      </w:pPr>
      <w:r>
        <w:rPr/>
        <w:t>70.28    Where paid credits have been exhausted, the Chief Executive may approve</w:t>
      </w:r>
    </w:p>
    <w:p>
      <w:pPr>
        <w:pStyle w:val="Normal"/>
        <w:rPr/>
      </w:pPr>
      <w:r>
        <w:rPr/>
        <w:t xml:space="preserve">         </w:t>
      </w:r>
      <w:r>
        <w:rPr/>
        <w:t>personal leave without pay for personal illness or injury or for the care of a member</w:t>
      </w:r>
    </w:p>
    <w:p>
      <w:pPr>
        <w:pStyle w:val="Normal"/>
        <w:rPr/>
      </w:pPr>
      <w:r>
        <w:rPr/>
        <w:t xml:space="preserve">         </w:t>
      </w:r>
      <w:r>
        <w:rPr/>
        <w:t>of the employee’s immediate family or household who is sick. Unpaid personal</w:t>
      </w:r>
    </w:p>
    <w:p>
      <w:pPr>
        <w:pStyle w:val="Normal"/>
        <w:rPr/>
      </w:pPr>
      <w:r>
        <w:rPr/>
        <w:t xml:space="preserve">         </w:t>
      </w:r>
      <w:r>
        <w:rPr/>
        <w:t>leave will count as service for all purposes.</w:t>
      </w:r>
    </w:p>
    <w:p>
      <w:pPr>
        <w:pStyle w:val="Normal"/>
        <w:rPr/>
      </w:pPr>
      <w:r>
        <w:rPr/>
        <w:t>70.29    If an ill employee exhausts the employee’s paid personal leave entitlement and</w:t>
      </w:r>
    </w:p>
    <w:p>
      <w:pPr>
        <w:pStyle w:val="Normal"/>
        <w:rPr/>
      </w:pPr>
      <w:r>
        <w:rPr/>
        <w:t xml:space="preserve">         </w:t>
      </w:r>
      <w:r>
        <w:rPr/>
        <w:t>produces documentary evidence of continuing personal illness or injury, the</w:t>
      </w:r>
    </w:p>
    <w:p>
      <w:pPr>
        <w:pStyle w:val="Normal"/>
        <w:rPr/>
      </w:pPr>
      <w:r>
        <w:rPr/>
        <w:t xml:space="preserve">         </w:t>
      </w:r>
      <w:r>
        <w:rPr/>
        <w:t>employee may apply to the Chief Executive for approval to take annual leave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47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long service leave. If approved, this leave will not break the continuity of the 52</w:t>
      </w:r>
    </w:p>
    <w:p>
      <w:pPr>
        <w:pStyle w:val="Normal"/>
        <w:rPr/>
      </w:pPr>
      <w:r>
        <w:rPr/>
        <w:t xml:space="preserve">          </w:t>
      </w:r>
      <w:r>
        <w:rPr/>
        <w:t>weeks under Clause 70.30.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Maximum Period of Absence on Personal Leave</w:t>
      </w:r>
    </w:p>
    <w:p>
      <w:pPr>
        <w:pStyle w:val="Normal"/>
        <w:rPr/>
      </w:pPr>
      <w:r>
        <w:rPr/>
        <w:t>70.30   The maximum continuous period for which paid leave for personal illness or injury</w:t>
      </w:r>
    </w:p>
    <w:p>
      <w:pPr>
        <w:pStyle w:val="Normal"/>
        <w:rPr/>
      </w:pPr>
      <w:r>
        <w:rPr/>
        <w:t xml:space="preserve">        </w:t>
      </w:r>
      <w:r>
        <w:rPr/>
        <w:t>may be granted is 52 weeks. The maximum continuous period for which paid and</w:t>
      </w:r>
    </w:p>
    <w:p>
      <w:pPr>
        <w:pStyle w:val="Normal"/>
        <w:rPr/>
      </w:pPr>
      <w:r>
        <w:rPr/>
        <w:t xml:space="preserve">        </w:t>
      </w:r>
      <w:r>
        <w:rPr/>
        <w:t>unpaid leave for personal illness or injury may be granted is 78 weeks. Subject to</w:t>
      </w:r>
    </w:p>
    <w:p>
      <w:pPr>
        <w:pStyle w:val="Normal"/>
        <w:rPr/>
      </w:pPr>
      <w:r>
        <w:rPr/>
        <w:t xml:space="preserve">        </w:t>
      </w:r>
      <w:r>
        <w:rPr/>
        <w:t>the production of satisfactory documentary evidence, further absence beyond the</w:t>
      </w:r>
    </w:p>
    <w:p>
      <w:pPr>
        <w:pStyle w:val="Normal"/>
        <w:rPr/>
      </w:pPr>
      <w:r>
        <w:rPr/>
        <w:t xml:space="preserve">        </w:t>
      </w:r>
      <w:r>
        <w:rPr/>
        <w:t>78 weeks due to personal illness or injury must be granted as leave without pay not</w:t>
      </w:r>
    </w:p>
    <w:p>
      <w:pPr>
        <w:pStyle w:val="Normal"/>
        <w:rPr/>
      </w:pPr>
      <w:r>
        <w:rPr/>
        <w:t xml:space="preserve">        </w:t>
      </w:r>
      <w:r>
        <w:rPr/>
        <w:t>to count as service for any purpose.</w:t>
      </w:r>
    </w:p>
    <w:p>
      <w:pPr>
        <w:pStyle w:val="Normal"/>
        <w:rPr/>
      </w:pPr>
      <w:r>
        <w:rPr/>
        <w:t>70.31     While personal leave will not be deducted over the Christmas shutdown period, the</w:t>
      </w:r>
    </w:p>
    <w:p>
      <w:pPr>
        <w:pStyle w:val="Normal"/>
        <w:rPr/>
      </w:pPr>
      <w:r>
        <w:rPr/>
        <w:t xml:space="preserve">          </w:t>
      </w:r>
      <w:r>
        <w:rPr/>
        <w:t>Christmas shutdown does not break continuity of the period of absence in relation</w:t>
      </w:r>
    </w:p>
    <w:p>
      <w:pPr>
        <w:pStyle w:val="Normal"/>
        <w:rPr/>
      </w:pPr>
      <w:r>
        <w:rPr/>
        <w:t xml:space="preserve">          </w:t>
      </w:r>
      <w:r>
        <w:rPr/>
        <w:t>to the maximum period/s of leave under Clause 70.30.</w:t>
      </w:r>
    </w:p>
    <w:p>
      <w:pPr>
        <w:pStyle w:val="Normal"/>
        <w:rPr/>
      </w:pPr>
      <w:r>
        <w:rPr/>
        <w:t>70.32     Subject to Clause 70.30, there is no restriction on the amount of personal leave up</w:t>
      </w:r>
    </w:p>
    <w:p>
      <w:pPr>
        <w:pStyle w:val="Normal"/>
        <w:rPr/>
      </w:pPr>
      <w:r>
        <w:rPr/>
        <w:t xml:space="preserve">          </w:t>
      </w:r>
      <w:r>
        <w:rPr/>
        <w:t>to the available credit able to be used and approved in relation to the care of a</w:t>
      </w:r>
    </w:p>
    <w:p>
      <w:pPr>
        <w:pStyle w:val="Normal"/>
        <w:rPr/>
      </w:pPr>
      <w:r>
        <w:rPr/>
        <w:t xml:space="preserve">          </w:t>
      </w:r>
      <w:r>
        <w:rPr/>
        <w:t>member of an employee’s immediate family or household who is sick.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 in Special Circumstances</w:t>
      </w:r>
    </w:p>
    <w:p>
      <w:pPr>
        <w:pStyle w:val="Normal"/>
        <w:rPr/>
      </w:pPr>
      <w:r>
        <w:rPr/>
        <w:t>70.33     Subject to Clause 70.34 and Clause 70.35, the Chief Executive may approve</w:t>
      </w:r>
    </w:p>
    <w:p>
      <w:pPr>
        <w:pStyle w:val="Normal"/>
        <w:rPr/>
      </w:pPr>
      <w:r>
        <w:rPr/>
        <w:t xml:space="preserve">          </w:t>
      </w:r>
      <w:r>
        <w:rPr/>
        <w:t>personal leave other than for personal illness, or the care of a member of the</w:t>
      </w:r>
    </w:p>
    <w:p>
      <w:pPr>
        <w:pStyle w:val="Normal"/>
        <w:rPr/>
      </w:pPr>
      <w:r>
        <w:rPr/>
        <w:t xml:space="preserve">          </w:t>
      </w:r>
      <w:r>
        <w:rPr/>
        <w:t>employee’s immediate family or household who is sick, in special circumstances.</w:t>
      </w:r>
    </w:p>
    <w:p>
      <w:pPr>
        <w:pStyle w:val="Normal"/>
        <w:rPr/>
      </w:pPr>
      <w:r>
        <w:rPr/>
        <w:t xml:space="preserve">          </w:t>
      </w:r>
      <w:r>
        <w:rPr/>
        <w:t>Special circumstances cover extraordinary or unforseen circumstances where it is</w:t>
      </w:r>
    </w:p>
    <w:p>
      <w:pPr>
        <w:pStyle w:val="Normal"/>
        <w:rPr/>
      </w:pPr>
      <w:r>
        <w:rPr/>
        <w:t xml:space="preserve">          </w:t>
      </w:r>
      <w:r>
        <w:rPr/>
        <w:t>essential that the employee have leave from the workplace. In these special</w:t>
      </w:r>
    </w:p>
    <w:p>
      <w:pPr>
        <w:pStyle w:val="Normal"/>
        <w:rPr/>
      </w:pPr>
      <w:r>
        <w:rPr/>
        <w:t xml:space="preserve">          </w:t>
      </w:r>
      <w:r>
        <w:rPr/>
        <w:t>circumstances, reasonable evidence may be required by the Chief Executive.</w:t>
      </w:r>
    </w:p>
    <w:p>
      <w:pPr>
        <w:pStyle w:val="Normal"/>
        <w:rPr/>
      </w:pPr>
      <w:r>
        <w:rPr/>
        <w:t>70.34     While personal leave in special circumstances does not require documentary</w:t>
      </w:r>
    </w:p>
    <w:p>
      <w:pPr>
        <w:pStyle w:val="Normal"/>
        <w:rPr/>
      </w:pPr>
      <w:r>
        <w:rPr/>
        <w:t xml:space="preserve">          </w:t>
      </w:r>
      <w:r>
        <w:rPr/>
        <w:t>evidence, such evidence may be a form of reasonable evidence provided to the</w:t>
      </w:r>
    </w:p>
    <w:p>
      <w:pPr>
        <w:pStyle w:val="Normal"/>
        <w:rPr/>
      </w:pPr>
      <w:r>
        <w:rPr/>
        <w:t xml:space="preserve">          </w:t>
      </w:r>
      <w:r>
        <w:rPr/>
        <w:t>Chief Executive when requesting this leave.</w:t>
      </w:r>
    </w:p>
    <w:p>
      <w:pPr>
        <w:pStyle w:val="Normal"/>
        <w:rPr/>
      </w:pPr>
      <w:r>
        <w:rPr/>
        <w:t>70.35     A maximum of four days leave in special circumstances may be approved within an</w:t>
      </w:r>
    </w:p>
    <w:p>
      <w:pPr>
        <w:pStyle w:val="Normal"/>
        <w:rPr/>
      </w:pPr>
      <w:r>
        <w:rPr/>
        <w:t xml:space="preserve">          </w:t>
      </w:r>
      <w:r>
        <w:rPr/>
        <w:t>accrual year. These four days are in addition to the seven days personal leave</w:t>
      </w:r>
    </w:p>
    <w:p>
      <w:pPr>
        <w:pStyle w:val="Normal"/>
        <w:rPr/>
      </w:pPr>
      <w:r>
        <w:rPr/>
        <w:t xml:space="preserve">          </w:t>
      </w:r>
      <w:r>
        <w:rPr/>
        <w:t>without documentary evidence that may be granted under Clause 70.23. Any paid</w:t>
      </w:r>
    </w:p>
    <w:p>
      <w:pPr>
        <w:pStyle w:val="Normal"/>
        <w:rPr/>
      </w:pPr>
      <w:r>
        <w:rPr/>
        <w:t xml:space="preserve">          </w:t>
      </w:r>
      <w:r>
        <w:rPr/>
        <w:t>leave in special circumstances granted under this clause will be deducted from the</w:t>
      </w:r>
    </w:p>
    <w:p>
      <w:pPr>
        <w:pStyle w:val="Normal"/>
        <w:rPr/>
      </w:pPr>
      <w:r>
        <w:rPr/>
        <w:t xml:space="preserve">          </w:t>
      </w:r>
      <w:r>
        <w:rPr/>
        <w:t>employee’s personal leave credit.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 On Compassionate Grounds</w:t>
      </w:r>
    </w:p>
    <w:p>
      <w:pPr>
        <w:pStyle w:val="Normal"/>
        <w:rPr/>
      </w:pPr>
      <w:r>
        <w:rPr/>
        <w:t>70.36     The Chief Executive may approve paid personal leave of up to two days on each</w:t>
      </w:r>
    </w:p>
    <w:p>
      <w:pPr>
        <w:pStyle w:val="Normal"/>
        <w:rPr/>
      </w:pPr>
      <w:r>
        <w:rPr/>
        <w:t xml:space="preserve">          </w:t>
      </w:r>
      <w:r>
        <w:rPr/>
        <w:t>occasion to enable the employee to spend time with a person who is a member of</w:t>
      </w:r>
    </w:p>
    <w:p>
      <w:pPr>
        <w:pStyle w:val="Normal"/>
        <w:rPr/>
      </w:pPr>
      <w:r>
        <w:rPr/>
        <w:t xml:space="preserve">          </w:t>
      </w:r>
      <w:r>
        <w:rPr/>
        <w:t>the employee’s immediate family or household who has a personal illness or injury</w:t>
      </w:r>
    </w:p>
    <w:p>
      <w:pPr>
        <w:pStyle w:val="Normal"/>
        <w:rPr/>
      </w:pPr>
      <w:r>
        <w:rPr/>
        <w:t xml:space="preserve">          </w:t>
      </w:r>
      <w:r>
        <w:rPr/>
        <w:t>that poses a serious threat to the person’s life.</w:t>
      </w:r>
    </w:p>
    <w:p>
      <w:pPr>
        <w:pStyle w:val="Normal"/>
        <w:rPr/>
      </w:pPr>
      <w:r>
        <w:rPr/>
        <w:t>70.37     Where paid credits have been exhausted, the Chief Executive may approve up to</w:t>
      </w:r>
    </w:p>
    <w:p>
      <w:pPr>
        <w:pStyle w:val="Normal"/>
        <w:rPr/>
      </w:pPr>
      <w:r>
        <w:rPr/>
        <w:t xml:space="preserve">          </w:t>
      </w:r>
      <w:r>
        <w:rPr/>
        <w:t>two days additional paid personal leave on each occasion to enable the employee</w:t>
      </w:r>
    </w:p>
    <w:p>
      <w:pPr>
        <w:pStyle w:val="Normal"/>
        <w:rPr/>
      </w:pPr>
      <w:r>
        <w:rPr/>
        <w:t xml:space="preserve">          </w:t>
      </w:r>
      <w:r>
        <w:rPr/>
        <w:t>to spend time with a person who is a member of the employee’s immediate family</w:t>
      </w:r>
    </w:p>
    <w:p>
      <w:pPr>
        <w:pStyle w:val="Normal"/>
        <w:rPr/>
      </w:pPr>
      <w:r>
        <w:rPr/>
        <w:t xml:space="preserve">          </w:t>
      </w:r>
      <w:r>
        <w:rPr/>
        <w:t>or household who has a personal illness or injury that poses a serious threat to the</w:t>
      </w:r>
    </w:p>
    <w:p>
      <w:pPr>
        <w:pStyle w:val="Normal"/>
        <w:rPr/>
      </w:pPr>
      <w:r>
        <w:rPr/>
        <w:t xml:space="preserve">          </w:t>
      </w:r>
      <w:r>
        <w:rPr/>
        <w:t>person’s life.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71 Bereavement Leave</w:t>
      </w:r>
    </w:p>
    <w:p>
      <w:pPr>
        <w:pStyle w:val="Normal"/>
        <w:rPr/>
      </w:pPr>
      <w:r>
        <w:rPr/>
        <w:t>71.1   Bereavement leave with pay applies from the first day of service and counts as</w:t>
      </w:r>
    </w:p>
    <w:p>
      <w:pPr>
        <w:pStyle w:val="Normal"/>
        <w:rPr/>
      </w:pPr>
      <w:r>
        <w:rPr/>
        <w:t xml:space="preserve">       </w:t>
      </w:r>
      <w:r>
        <w:rPr/>
        <w:t>service for all purposes.</w:t>
      </w:r>
    </w:p>
    <w:p>
      <w:pPr>
        <w:pStyle w:val="Normal"/>
        <w:rPr/>
      </w:pPr>
      <w:r>
        <w:rPr/>
        <w:t>71.2      Employees (other than casual employees) are entitled to up to three days leave</w:t>
      </w:r>
    </w:p>
    <w:p>
      <w:pPr>
        <w:pStyle w:val="Normal"/>
        <w:rPr/>
      </w:pPr>
      <w:r>
        <w:rPr/>
        <w:t xml:space="preserve">          </w:t>
      </w:r>
      <w:r>
        <w:rPr/>
        <w:t>(non-cumulative) on each occasion of a death of a member of the employee’s</w:t>
      </w:r>
    </w:p>
    <w:p>
      <w:pPr>
        <w:pStyle w:val="Normal"/>
        <w:rPr/>
      </w:pPr>
      <w:r>
        <w:rPr/>
        <w:t xml:space="preserve">          </w:t>
      </w:r>
      <w:r>
        <w:rPr/>
        <w:t>immediate family or household, and on the death of an employee's parent, parent of</w:t>
      </w:r>
    </w:p>
    <w:p>
      <w:pPr>
        <w:pStyle w:val="Normal"/>
        <w:rPr/>
      </w:pPr>
      <w:r>
        <w:rPr/>
        <w:t xml:space="preserve">          </w:t>
      </w:r>
      <w:r>
        <w:rPr/>
        <w:t>domestic partner, foster parent, step-parent, step sibling, guardian or foster child.</w:t>
      </w:r>
    </w:p>
    <w:p>
      <w:pPr>
        <w:pStyle w:val="Normal"/>
        <w:rPr/>
      </w:pPr>
      <w:r>
        <w:rPr/>
        <w:t>71.3      Proof of bereavement and relationship must be provided if requested.</w:t>
      </w:r>
    </w:p>
    <w:p>
      <w:pPr>
        <w:pStyle w:val="Normal"/>
        <w:rPr/>
      </w:pPr>
      <w:r>
        <w:rPr/>
        <w:t>71.4      Bereavement leave granted of at least one day whilst on another type of leave will</w:t>
      </w:r>
    </w:p>
    <w:p>
      <w:pPr>
        <w:pStyle w:val="Normal"/>
        <w:rPr/>
      </w:pPr>
      <w:r>
        <w:rPr/>
        <w:t xml:space="preserve">          </w:t>
      </w:r>
      <w:r>
        <w:rPr/>
        <w:t>result in the re-crediting of that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71.5       Further paid or unpaid bereavement leave, in addition to Clause 71.2, may be</w:t>
      </w:r>
    </w:p>
    <w:p>
      <w:pPr>
        <w:pStyle w:val="Normal"/>
        <w:rPr/>
      </w:pPr>
      <w:r>
        <w:rPr/>
        <w:t xml:space="preserve">           </w:t>
      </w:r>
      <w:r>
        <w:rPr/>
        <w:t>granted if considered appropriate by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72      Annual Leave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Entitlement to Annual Leave</w:t>
      </w:r>
    </w:p>
    <w:p>
      <w:pPr>
        <w:pStyle w:val="Normal"/>
        <w:rPr/>
      </w:pPr>
      <w:r>
        <w:rPr/>
        <w:t>72.1      Full time employees (other than casual employees) are entitled to:</w:t>
      </w:r>
    </w:p>
    <w:p>
      <w:pPr>
        <w:pStyle w:val="Normal"/>
        <w:rPr/>
      </w:pPr>
      <w:r>
        <w:rPr/>
        <w:t xml:space="preserve">           </w:t>
      </w:r>
      <w:r>
        <w:rPr/>
        <w:t>(a)         in the case of 36.75 hour workers, 147 hours annual leave, for each full</w:t>
      </w:r>
    </w:p>
    <w:p>
      <w:pPr>
        <w:pStyle w:val="Normal"/>
        <w:rPr/>
      </w:pPr>
      <w:r>
        <w:rPr/>
        <w:t xml:space="preserve">                       </w:t>
      </w:r>
      <w:r>
        <w:rPr/>
        <w:t>year worked; or</w:t>
      </w:r>
    </w:p>
    <w:p>
      <w:pPr>
        <w:pStyle w:val="Normal"/>
        <w:rPr/>
      </w:pPr>
      <w:r>
        <w:rPr/>
        <w:t xml:space="preserve">           </w:t>
      </w:r>
      <w:r>
        <w:rPr/>
        <w:t>(b)         in the case of 38 hour workers, 152 hours annual leave, for each full</w:t>
      </w:r>
    </w:p>
    <w:p>
      <w:pPr>
        <w:pStyle w:val="Normal"/>
        <w:rPr/>
      </w:pPr>
      <w:r>
        <w:rPr/>
        <w:t xml:space="preserve">                       </w:t>
      </w:r>
      <w:r>
        <w:rPr/>
        <w:t>year worked.</w:t>
      </w:r>
    </w:p>
    <w:p>
      <w:pPr>
        <w:pStyle w:val="Normal"/>
        <w:rPr/>
      </w:pPr>
      <w:r>
        <w:rPr/>
        <w:t>72.2       Where less than a full year is worked, employees are entitled to annual leave on a</w:t>
      </w:r>
    </w:p>
    <w:p>
      <w:pPr>
        <w:pStyle w:val="Normal"/>
        <w:rPr/>
      </w:pPr>
      <w:r>
        <w:rPr/>
        <w:t xml:space="preserve">           </w:t>
      </w:r>
      <w:r>
        <w:rPr/>
        <w:t>pro-rata basis.</w:t>
      </w:r>
    </w:p>
    <w:p>
      <w:pPr>
        <w:pStyle w:val="Normal"/>
        <w:rPr/>
      </w:pPr>
      <w:r>
        <w:rPr/>
        <w:t>72.3       Part-time employees will accrue a pro-rata credit based on the number of part-time</w:t>
      </w:r>
    </w:p>
    <w:p>
      <w:pPr>
        <w:pStyle w:val="Normal"/>
        <w:rPr/>
      </w:pPr>
      <w:r>
        <w:rPr/>
        <w:t xml:space="preserve">           </w:t>
      </w:r>
      <w:r>
        <w:rPr/>
        <w:t>hours worked.</w:t>
      </w:r>
    </w:p>
    <w:p>
      <w:pPr>
        <w:pStyle w:val="Normal"/>
        <w:rPr/>
      </w:pPr>
      <w:r>
        <w:rPr/>
        <w:t>72.4       Shift workers who are regularly rostered to work on Sunday and work at least ten</w:t>
      </w:r>
    </w:p>
    <w:p>
      <w:pPr>
        <w:pStyle w:val="Normal"/>
        <w:rPr/>
      </w:pPr>
      <w:r>
        <w:rPr/>
        <w:t xml:space="preserve">           </w:t>
      </w:r>
      <w:r>
        <w:rPr/>
        <w:t>Sundays in a year will be entitled to an additional five days of paid annual leave per</w:t>
      </w:r>
    </w:p>
    <w:p>
      <w:pPr>
        <w:pStyle w:val="Normal"/>
        <w:rPr/>
      </w:pPr>
      <w:r>
        <w:rPr/>
        <w:t xml:space="preserve">           </w:t>
      </w:r>
      <w:r>
        <w:rPr/>
        <w:t>year</w:t>
      </w:r>
    </w:p>
    <w:p>
      <w:pPr>
        <w:pStyle w:val="Normal"/>
        <w:rPr/>
      </w:pPr>
      <w:r>
        <w:rPr/>
        <w:t>72.5       Shift workers rostered to work on less than ten Sundays during which annual leave</w:t>
      </w:r>
    </w:p>
    <w:p>
      <w:pPr>
        <w:pStyle w:val="Normal"/>
        <w:rPr/>
      </w:pPr>
      <w:r>
        <w:rPr/>
        <w:t xml:space="preserve">           </w:t>
      </w:r>
      <w:r>
        <w:rPr/>
        <w:t>will accrue will be entitled to additional annual leave at the rate of one tenth of a</w:t>
      </w:r>
    </w:p>
    <w:p>
      <w:pPr>
        <w:pStyle w:val="Normal"/>
        <w:rPr/>
      </w:pPr>
      <w:r>
        <w:rPr/>
        <w:t xml:space="preserve">           </w:t>
      </w:r>
      <w:r>
        <w:rPr/>
        <w:t>working week for each Sunday so rostered.</w:t>
      </w:r>
    </w:p>
    <w:p>
      <w:pPr>
        <w:pStyle w:val="Normal"/>
        <w:rPr/>
      </w:pPr>
      <w:r>
        <w:rPr/>
        <w:t>72.6       Annual leave accrues on a daily basis, according to the formula set out below:</w:t>
      </w:r>
    </w:p>
    <w:p>
      <w:pPr>
        <w:pStyle w:val="Normal"/>
        <w:rPr/>
      </w:pPr>
      <w:r>
        <w:rPr/>
        <w:t xml:space="preserve">           </w:t>
      </w:r>
      <w:r>
        <w:rPr/>
        <w:t>(A x B x D) / C</w:t>
      </w:r>
    </w:p>
    <w:p>
      <w:pPr>
        <w:pStyle w:val="Normal"/>
        <w:rPr/>
      </w:pPr>
      <w:r>
        <w:rPr/>
        <w:t xml:space="preserve">           </w:t>
      </w:r>
      <w:r>
        <w:rPr/>
        <w:t>where</w:t>
      </w:r>
    </w:p>
    <w:p>
      <w:pPr>
        <w:pStyle w:val="Normal"/>
        <w:rPr/>
      </w:pPr>
      <w:r>
        <w:rPr/>
        <w:t xml:space="preserve">           </w:t>
      </w:r>
      <w:r>
        <w:rPr/>
        <w:t>A = Number of ordinary hours per week worked;</w:t>
      </w:r>
    </w:p>
    <w:p>
      <w:pPr>
        <w:pStyle w:val="Normal"/>
        <w:rPr/>
      </w:pPr>
      <w:r>
        <w:rPr/>
        <w:t xml:space="preserve">           </w:t>
      </w:r>
      <w:r>
        <w:rPr/>
        <w:t>B = One or zero (where the day does not count as service);</w:t>
      </w:r>
    </w:p>
    <w:p>
      <w:pPr>
        <w:pStyle w:val="Normal"/>
        <w:rPr/>
      </w:pPr>
      <w:r>
        <w:rPr/>
        <w:t xml:space="preserve">           </w:t>
      </w:r>
      <w:r>
        <w:rPr/>
        <w:t>C = Number of calendar days in the year; and</w:t>
      </w:r>
    </w:p>
    <w:p>
      <w:pPr>
        <w:pStyle w:val="Normal"/>
        <w:rPr/>
      </w:pPr>
      <w:r>
        <w:rPr/>
        <w:t xml:space="preserve">           </w:t>
      </w:r>
      <w:r>
        <w:rPr/>
        <w:t>D = Four (basic annual leave accrual of four weeks).</w:t>
      </w:r>
    </w:p>
    <w:p>
      <w:pPr>
        <w:pStyle w:val="Normal"/>
        <w:rPr/>
      </w:pPr>
      <w:r>
        <w:rPr/>
        <w:t>72.7       Unauthorized absence will not contribute to the annual leave credit.</w:t>
      </w:r>
    </w:p>
    <w:p>
      <w:pPr>
        <w:pStyle w:val="Normal"/>
        <w:rPr/>
      </w:pPr>
      <w:r>
        <w:rPr/>
        <w:t>72.8       Where any public holiday occurs for which the employee is entitled to payment,</w:t>
      </w:r>
    </w:p>
    <w:p>
      <w:pPr>
        <w:pStyle w:val="Normal"/>
        <w:rPr/>
      </w:pPr>
      <w:r>
        <w:rPr/>
        <w:t xml:space="preserve">           </w:t>
      </w:r>
      <w:r>
        <w:rPr/>
        <w:t>during any period of annual leave, the period of the holiday is not deducted from the</w:t>
      </w:r>
    </w:p>
    <w:p>
      <w:pPr>
        <w:pStyle w:val="Normal"/>
        <w:rPr/>
      </w:pPr>
      <w:r>
        <w:rPr/>
        <w:t xml:space="preserve">           </w:t>
      </w:r>
      <w:r>
        <w:rPr/>
        <w:t>annual leave entitlement.</w:t>
      </w:r>
    </w:p>
    <w:p>
      <w:pPr>
        <w:pStyle w:val="Normal"/>
        <w:rPr/>
      </w:pPr>
      <w:r>
        <w:rPr/>
        <w:t>72.9       An employee who is medically unfit for duty for one day or longer while on annual</w:t>
      </w:r>
    </w:p>
    <w:p>
      <w:pPr>
        <w:pStyle w:val="Normal"/>
        <w:rPr/>
      </w:pPr>
      <w:r>
        <w:rPr/>
        <w:t xml:space="preserve">           </w:t>
      </w:r>
      <w:r>
        <w:rPr/>
        <w:t>leave and who produces satisfactory medical evidence may apply for personal</w:t>
      </w:r>
    </w:p>
    <w:p>
      <w:pPr>
        <w:pStyle w:val="Normal"/>
        <w:rPr/>
      </w:pPr>
      <w:r>
        <w:rPr/>
        <w:t xml:space="preserve">           </w:t>
      </w:r>
      <w:r>
        <w:rPr/>
        <w:t>leave. In these circumstances, annual leave will be re-credited for the period of</w:t>
      </w:r>
    </w:p>
    <w:p>
      <w:pPr>
        <w:pStyle w:val="Normal"/>
        <w:rPr/>
      </w:pPr>
      <w:r>
        <w:rPr/>
        <w:t xml:space="preserve">           </w:t>
      </w:r>
      <w:r>
        <w:rPr/>
        <w:t>personal leave granted.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Access to Annual Leave</w:t>
      </w:r>
    </w:p>
    <w:p>
      <w:pPr>
        <w:pStyle w:val="Normal"/>
        <w:rPr/>
      </w:pPr>
      <w:r>
        <w:rPr/>
        <w:t>72.10     The parties agree that, consistent with the purpose of annual leave:</w:t>
      </w:r>
    </w:p>
    <w:p>
      <w:pPr>
        <w:pStyle w:val="Normal"/>
        <w:rPr/>
      </w:pPr>
      <w:r>
        <w:rPr/>
        <w:t xml:space="preserve">           </w:t>
      </w:r>
      <w:r>
        <w:rPr/>
        <w:t>(a)         employees will be encouraged to use the employees’ annual leave</w:t>
      </w:r>
    </w:p>
    <w:p>
      <w:pPr>
        <w:pStyle w:val="Normal"/>
        <w:rPr/>
      </w:pPr>
      <w:r>
        <w:rPr/>
        <w:t xml:space="preserve">                       </w:t>
      </w:r>
      <w:r>
        <w:rPr/>
        <w:t>entitlements within the year that it accrues; and</w:t>
      </w:r>
    </w:p>
    <w:p>
      <w:pPr>
        <w:pStyle w:val="Normal"/>
        <w:rPr/>
      </w:pPr>
      <w:r>
        <w:rPr/>
        <w:t xml:space="preserve">           </w:t>
      </w:r>
      <w:r>
        <w:rPr/>
        <w:t>(b)         the Chief Executive should approve applications by employees to take</w:t>
      </w:r>
    </w:p>
    <w:p>
      <w:pPr>
        <w:pStyle w:val="Normal"/>
        <w:rPr/>
      </w:pPr>
      <w:r>
        <w:rPr/>
        <w:t xml:space="preserve">                       </w:t>
      </w:r>
      <w:r>
        <w:rPr/>
        <w:t>annual leave in the year that it accrues, subject to operational</w:t>
      </w:r>
    </w:p>
    <w:p>
      <w:pPr>
        <w:pStyle w:val="Normal"/>
        <w:rPr/>
      </w:pPr>
      <w:r>
        <w:rPr/>
        <w:t xml:space="preserve">                       </w:t>
      </w:r>
      <w:r>
        <w:rPr/>
        <w:t>requirements.</w:t>
      </w:r>
    </w:p>
    <w:p>
      <w:pPr>
        <w:pStyle w:val="Normal"/>
        <w:rPr/>
      </w:pPr>
      <w:r>
        <w:rPr/>
        <w:t>72.11      If the Chief Executive does not approve an application by an employee for annual</w:t>
      </w:r>
    </w:p>
    <w:p>
      <w:pPr>
        <w:pStyle w:val="Normal"/>
        <w:rPr/>
      </w:pPr>
      <w:r>
        <w:rPr/>
        <w:t xml:space="preserve">           </w:t>
      </w:r>
      <w:r>
        <w:rPr/>
        <w:t>leave because of operational requirements, the Chief Executive will consult with the</w:t>
      </w:r>
    </w:p>
    <w:p>
      <w:pPr>
        <w:pStyle w:val="Normal"/>
        <w:rPr/>
      </w:pPr>
      <w:r>
        <w:rPr/>
        <w:t xml:space="preserve">           </w:t>
      </w:r>
      <w:r>
        <w:rPr/>
        <w:t>employee to determine a mutually convenient alternative time (or times) for the</w:t>
      </w:r>
    </w:p>
    <w:p>
      <w:pPr>
        <w:pStyle w:val="Normal"/>
        <w:rPr/>
      </w:pPr>
      <w:r>
        <w:rPr/>
        <w:t xml:space="preserve">           </w:t>
      </w:r>
      <w:r>
        <w:rPr/>
        <w:t>employee to take the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49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72.12     Where an employee's annual leave is cancelled without reasonable notice, or an</w:t>
      </w:r>
    </w:p>
    <w:p>
      <w:pPr>
        <w:pStyle w:val="Normal"/>
        <w:rPr/>
      </w:pPr>
      <w:r>
        <w:rPr/>
        <w:t xml:space="preserve">          </w:t>
      </w:r>
      <w:r>
        <w:rPr/>
        <w:t>employee is recalled to duty from leave, the employee will be entitled to be</w:t>
      </w:r>
    </w:p>
    <w:p>
      <w:pPr>
        <w:pStyle w:val="Normal"/>
        <w:rPr/>
      </w:pPr>
      <w:r>
        <w:rPr/>
        <w:t xml:space="preserve">          </w:t>
      </w:r>
      <w:r>
        <w:rPr/>
        <w:t>reimbursed reasonable travel costs and incidental expenses not otherwise</w:t>
      </w:r>
    </w:p>
    <w:p>
      <w:pPr>
        <w:pStyle w:val="Normal"/>
        <w:rPr/>
      </w:pPr>
      <w:r>
        <w:rPr/>
        <w:t xml:space="preserve">          </w:t>
      </w:r>
      <w:r>
        <w:rPr/>
        <w:t>recoverable under any insurance or from any other source.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Reduction of Excess Annual Leave Credits</w:t>
      </w:r>
    </w:p>
    <w:p>
      <w:pPr>
        <w:pStyle w:val="Normal"/>
        <w:rPr/>
      </w:pPr>
      <w:r>
        <w:rPr/>
        <w:t>72.13    Where an employee has accrued two years annual leave credits and unless</w:t>
      </w:r>
    </w:p>
    <w:p>
      <w:pPr>
        <w:pStyle w:val="Normal"/>
        <w:rPr/>
      </w:pPr>
      <w:r>
        <w:rPr/>
        <w:t xml:space="preserve">         </w:t>
      </w:r>
      <w:r>
        <w:rPr/>
        <w:t>exceptional operational circumstances exist, the employee and relevant</w:t>
      </w:r>
    </w:p>
    <w:p>
      <w:pPr>
        <w:pStyle w:val="Normal"/>
        <w:rPr/>
      </w:pPr>
      <w:r>
        <w:rPr/>
        <w:t xml:space="preserve">         </w:t>
      </w:r>
      <w:r>
        <w:rPr/>
        <w:t>manager/supervisor must agree, and implement an annual leave usage plan to</w:t>
      </w:r>
    </w:p>
    <w:p>
      <w:pPr>
        <w:pStyle w:val="Normal"/>
        <w:rPr/>
      </w:pPr>
      <w:r>
        <w:rPr/>
        <w:t xml:space="preserve">         </w:t>
      </w:r>
      <w:r>
        <w:rPr/>
        <w:t>ensure the employee’s accrued leave credit will not exceed a maximum 2.5 years</w:t>
      </w:r>
    </w:p>
    <w:p>
      <w:pPr>
        <w:pStyle w:val="Normal"/>
        <w:rPr/>
      </w:pPr>
      <w:r>
        <w:rPr/>
        <w:t xml:space="preserve">         </w:t>
      </w:r>
      <w:r>
        <w:rPr/>
        <w:t>credit.</w:t>
      </w:r>
    </w:p>
    <w:p>
      <w:pPr>
        <w:pStyle w:val="Normal"/>
        <w:rPr/>
      </w:pPr>
      <w:r>
        <w:rPr/>
        <w:t>72.14     An employee who has an annual leave credit in excess of 2.5 years of entitlement:</w:t>
      </w:r>
    </w:p>
    <w:p>
      <w:pPr>
        <w:pStyle w:val="Normal"/>
        <w:rPr/>
      </w:pPr>
      <w:r>
        <w:rPr/>
        <w:t xml:space="preserve">         </w:t>
      </w:r>
      <w:r>
        <w:rPr/>
        <w:t>(a)           on lodgement of the Agreement; or</w:t>
      </w:r>
    </w:p>
    <w:p>
      <w:pPr>
        <w:pStyle w:val="Normal"/>
        <w:rPr/>
      </w:pPr>
      <w:r>
        <w:rPr/>
        <w:t xml:space="preserve">         </w:t>
      </w:r>
      <w:r>
        <w:rPr/>
        <w:t>(b)           on joining, or returning to, ACTION; or</w:t>
      </w:r>
    </w:p>
    <w:p>
      <w:pPr>
        <w:pStyle w:val="Normal"/>
        <w:rPr/>
      </w:pPr>
      <w:r>
        <w:rPr/>
        <w:t xml:space="preserve">          </w:t>
      </w:r>
      <w:r>
        <w:rPr/>
        <w:t>(c)          on returning to duty from compensation leave;</w:t>
      </w:r>
    </w:p>
    <w:p>
      <w:pPr>
        <w:pStyle w:val="Normal"/>
        <w:rPr/>
      </w:pPr>
      <w:r>
        <w:rPr/>
        <w:t xml:space="preserve">          </w:t>
      </w:r>
      <w:r>
        <w:rPr/>
        <w:t>will have twelve months to reduce the employee’s annual leave balance to 2.5</w:t>
      </w:r>
    </w:p>
    <w:p>
      <w:pPr>
        <w:pStyle w:val="Normal"/>
        <w:rPr/>
      </w:pPr>
      <w:r>
        <w:rPr/>
        <w:t xml:space="preserve">          </w:t>
      </w:r>
      <w:r>
        <w:rPr/>
        <w:t>years of entitlement or below.</w:t>
      </w:r>
    </w:p>
    <w:p>
      <w:pPr>
        <w:pStyle w:val="Normal"/>
        <w:rPr/>
      </w:pPr>
      <w:r>
        <w:rPr/>
        <w:t>72.15     The Chief Executive may direct an employee who has annual leave credit of 2.5</w:t>
      </w:r>
    </w:p>
    <w:p>
      <w:pPr>
        <w:pStyle w:val="Normal"/>
        <w:rPr/>
      </w:pPr>
      <w:r>
        <w:rPr/>
        <w:t xml:space="preserve">          </w:t>
      </w:r>
      <w:r>
        <w:rPr/>
        <w:t>years or more to take annual leave, subject to giving the employee one calendar</w:t>
      </w:r>
    </w:p>
    <w:p>
      <w:pPr>
        <w:pStyle w:val="Normal"/>
        <w:rPr/>
      </w:pPr>
      <w:r>
        <w:rPr/>
        <w:t xml:space="preserve">          </w:t>
      </w:r>
      <w:r>
        <w:rPr/>
        <w:t>months notice and subject to Clause 72.18.</w:t>
      </w:r>
    </w:p>
    <w:p>
      <w:pPr>
        <w:pStyle w:val="Normal"/>
        <w:rPr/>
      </w:pPr>
      <w:r>
        <w:rPr/>
        <w:t>72.16     The amount of annual leave that an employee may be directed by the Chief</w:t>
      </w:r>
    </w:p>
    <w:p>
      <w:pPr>
        <w:pStyle w:val="Normal"/>
        <w:rPr/>
      </w:pPr>
      <w:r>
        <w:rPr/>
        <w:t xml:space="preserve">          </w:t>
      </w:r>
      <w:r>
        <w:rPr/>
        <w:t>Executive under Clause 72.15 to take will be less than, or equal to, 1/4 of the</w:t>
      </w:r>
    </w:p>
    <w:p>
      <w:pPr>
        <w:pStyle w:val="Normal"/>
        <w:rPr/>
      </w:pPr>
      <w:r>
        <w:rPr/>
        <w:t xml:space="preserve">          </w:t>
      </w:r>
      <w:r>
        <w:rPr/>
        <w:t>amount of credited annual leave the employee is entitled to take at the time that the</w:t>
      </w:r>
    </w:p>
    <w:p>
      <w:pPr>
        <w:pStyle w:val="Normal"/>
        <w:rPr/>
      </w:pPr>
      <w:r>
        <w:rPr/>
        <w:t xml:space="preserve">          </w:t>
      </w:r>
      <w:r>
        <w:rPr/>
        <w:t>direction is given.</w:t>
      </w:r>
    </w:p>
    <w:p>
      <w:pPr>
        <w:pStyle w:val="Normal"/>
        <w:rPr/>
      </w:pPr>
      <w:r>
        <w:rPr/>
        <w:t>72.17     The employee may apply to take additional annual leave at this time and the</w:t>
      </w:r>
    </w:p>
    <w:p>
      <w:pPr>
        <w:pStyle w:val="Normal"/>
        <w:rPr/>
      </w:pPr>
      <w:r>
        <w:rPr/>
        <w:t xml:space="preserve">          </w:t>
      </w:r>
      <w:r>
        <w:rPr/>
        <w:t>application will be approved unless exceptional circumstances apply.</w:t>
      </w:r>
    </w:p>
    <w:p>
      <w:pPr>
        <w:pStyle w:val="Normal"/>
        <w:rPr/>
      </w:pPr>
      <w:r>
        <w:rPr/>
        <w:t>72.18     An employee may not be directed under Clause 72.15 to take annual leave where</w:t>
      </w:r>
    </w:p>
    <w:p>
      <w:pPr>
        <w:pStyle w:val="Normal"/>
        <w:rPr/>
      </w:pPr>
      <w:r>
        <w:rPr/>
        <w:t xml:space="preserve">          </w:t>
      </w:r>
      <w:r>
        <w:rPr/>
        <w:t>the employee has made an application for a period of annual leave equal to or</w:t>
      </w:r>
    </w:p>
    <w:p>
      <w:pPr>
        <w:pStyle w:val="Normal"/>
        <w:rPr/>
      </w:pPr>
      <w:r>
        <w:rPr/>
        <w:t xml:space="preserve">          </w:t>
      </w:r>
      <w:r>
        <w:rPr/>
        <w:t>greater than the period specified in Clause 72.16 in the past six months and the</w:t>
      </w:r>
    </w:p>
    <w:p>
      <w:pPr>
        <w:pStyle w:val="Normal"/>
        <w:rPr/>
      </w:pPr>
      <w:r>
        <w:rPr/>
        <w:t xml:space="preserve">          </w:t>
      </w:r>
      <w:r>
        <w:rPr/>
        <w:t>application was not approved. The manager/supervisor and the employee may</w:t>
      </w:r>
    </w:p>
    <w:p>
      <w:pPr>
        <w:pStyle w:val="Normal"/>
        <w:rPr/>
      </w:pPr>
      <w:r>
        <w:rPr/>
        <w:t xml:space="preserve">          </w:t>
      </w:r>
      <w:r>
        <w:rPr/>
        <w:t>agree to vary the annual leave usage plan consistent with Clause 72.13.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Cashing out of Annual Leave</w:t>
      </w:r>
    </w:p>
    <w:p>
      <w:pPr>
        <w:pStyle w:val="Normal"/>
        <w:rPr/>
      </w:pPr>
      <w:r>
        <w:rPr/>
        <w:t>72.19    An employee may cash out up to two weeks of the employee’s annual leave credit</w:t>
      </w:r>
    </w:p>
    <w:p>
      <w:pPr>
        <w:pStyle w:val="Normal"/>
        <w:rPr/>
      </w:pPr>
      <w:r>
        <w:rPr/>
        <w:t xml:space="preserve">         </w:t>
      </w:r>
      <w:r>
        <w:rPr/>
        <w:t>where that credit has exceeded two years accumulated leave subject to the</w:t>
      </w:r>
    </w:p>
    <w:p>
      <w:pPr>
        <w:pStyle w:val="Normal"/>
        <w:rPr/>
      </w:pPr>
      <w:r>
        <w:rPr/>
        <w:t xml:space="preserve">         </w:t>
      </w:r>
      <w:r>
        <w:rPr/>
        <w:t>following:</w:t>
      </w:r>
    </w:p>
    <w:p>
      <w:pPr>
        <w:pStyle w:val="Normal"/>
        <w:rPr/>
      </w:pPr>
      <w:r>
        <w:rPr/>
        <w:t xml:space="preserve">         </w:t>
      </w:r>
      <w:r>
        <w:rPr/>
        <w:t>(a)           the employee providing the Chief Executive with a written election to do</w:t>
      </w:r>
    </w:p>
    <w:p>
      <w:pPr>
        <w:pStyle w:val="Normal"/>
        <w:rPr/>
      </w:pPr>
      <w:r>
        <w:rPr/>
        <w:t xml:space="preserve">                       </w:t>
      </w:r>
      <w:r>
        <w:rPr/>
        <w:t>so;</w:t>
      </w:r>
    </w:p>
    <w:p>
      <w:pPr>
        <w:pStyle w:val="Normal"/>
        <w:rPr/>
      </w:pPr>
      <w:r>
        <w:rPr/>
        <w:t xml:space="preserve">         </w:t>
      </w:r>
      <w:r>
        <w:rPr/>
        <w:t>(b)           the Chief Executive authorising the election; and</w:t>
      </w:r>
    </w:p>
    <w:p>
      <w:pPr>
        <w:pStyle w:val="Normal"/>
        <w:rPr/>
      </w:pPr>
      <w:r>
        <w:rPr/>
        <w:t xml:space="preserve">         </w:t>
      </w:r>
      <w:r>
        <w:rPr/>
        <w:t>(c)           the employee taking at least one week of annual leave in conjunction</w:t>
      </w:r>
    </w:p>
    <w:p>
      <w:pPr>
        <w:pStyle w:val="Normal"/>
        <w:rPr/>
      </w:pPr>
      <w:r>
        <w:rPr/>
        <w:t xml:space="preserve">                       </w:t>
      </w:r>
      <w:r>
        <w:rPr/>
        <w:t>with this entitlement or the employee has taken at least one week of</w:t>
      </w:r>
    </w:p>
    <w:p>
      <w:pPr>
        <w:pStyle w:val="Normal"/>
        <w:rPr/>
      </w:pPr>
      <w:r>
        <w:rPr/>
        <w:t xml:space="preserve">                       </w:t>
      </w:r>
      <w:r>
        <w:rPr/>
        <w:t>annual leave in the past six months.</w:t>
      </w:r>
    </w:p>
    <w:p>
      <w:pPr>
        <w:pStyle w:val="Normal"/>
        <w:rPr/>
      </w:pPr>
      <w:r>
        <w:rPr/>
        <w:t>72.20     An employee may only cash out annual leave in accordance with Clause 72.19</w:t>
      </w:r>
    </w:p>
    <w:p>
      <w:pPr>
        <w:pStyle w:val="Normal"/>
        <w:rPr/>
      </w:pPr>
      <w:r>
        <w:rPr/>
        <w:t xml:space="preserve">          </w:t>
      </w:r>
      <w:r>
        <w:rPr/>
        <w:t>once during each twelve-month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Half Pay Annual Leave</w:t>
      </w:r>
    </w:p>
    <w:p>
      <w:pPr>
        <w:pStyle w:val="Normal"/>
        <w:rPr/>
      </w:pPr>
      <w:r>
        <w:rPr/>
        <w:t>72.21     Employees are entitled, subject to operational requirements, to elect to use annual</w:t>
      </w:r>
    </w:p>
    <w:p>
      <w:pPr>
        <w:pStyle w:val="Normal"/>
        <w:rPr/>
      </w:pPr>
      <w:r>
        <w:rPr/>
        <w:t xml:space="preserve">          </w:t>
      </w:r>
      <w:r>
        <w:rPr/>
        <w:t>leave at half pay for any period up to the available annual leave credit. Credits will</w:t>
      </w:r>
    </w:p>
    <w:p>
      <w:pPr>
        <w:pStyle w:val="Normal"/>
        <w:rPr/>
      </w:pPr>
      <w:r>
        <w:rPr/>
        <w:t xml:space="preserve">          </w:t>
      </w:r>
      <w:r>
        <w:rPr/>
        <w:t>be deducted at a rate of 50% of a credit per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50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 on Separation</w:t>
      </w:r>
    </w:p>
    <w:p>
      <w:pPr>
        <w:pStyle w:val="Normal"/>
        <w:rPr/>
      </w:pPr>
      <w:r>
        <w:rPr/>
        <w:t>72.22    Employees will receive payment on separation from ACTION of any unused annual</w:t>
      </w:r>
    </w:p>
    <w:p>
      <w:pPr>
        <w:pStyle w:val="Normal"/>
        <w:rPr/>
      </w:pPr>
      <w:r>
        <w:rPr/>
        <w:t xml:space="preserve">         </w:t>
      </w:r>
      <w:r>
        <w:rPr/>
        <w:t>leave entitlement.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73 Annual Leave Loading</w:t>
      </w:r>
    </w:p>
    <w:p>
      <w:pPr>
        <w:pStyle w:val="Normal"/>
        <w:rPr/>
      </w:pPr>
      <w:r>
        <w:rPr/>
        <w:t>73.1  Employees who are entitled to annual leave under Clause 72 will be paid an annual</w:t>
      </w:r>
    </w:p>
    <w:p>
      <w:pPr>
        <w:pStyle w:val="Normal"/>
        <w:rPr/>
      </w:pPr>
      <w:r>
        <w:rPr/>
        <w:t xml:space="preserve">      </w:t>
      </w:r>
      <w:r>
        <w:rPr/>
        <w:t>leave loading.</w:t>
      </w:r>
    </w:p>
    <w:p>
      <w:pPr>
        <w:pStyle w:val="Normal"/>
        <w:rPr/>
      </w:pPr>
      <w:r>
        <w:rPr/>
        <w:t>73.2      The amount of an employee's entitlement under Clause 73.1 will be based on</w:t>
      </w:r>
    </w:p>
    <w:p>
      <w:pPr>
        <w:pStyle w:val="Normal"/>
        <w:rPr/>
      </w:pPr>
      <w:r>
        <w:rPr/>
        <w:t xml:space="preserve">          </w:t>
      </w:r>
      <w:r>
        <w:rPr/>
        <w:t>whichever is the greater of the following:</w:t>
      </w:r>
    </w:p>
    <w:p>
      <w:pPr>
        <w:pStyle w:val="Normal"/>
        <w:rPr/>
      </w:pPr>
      <w:r>
        <w:rPr/>
        <w:t xml:space="preserve">          </w:t>
      </w:r>
      <w:r>
        <w:rPr/>
        <w:t>(a)         subject to 73.3, seventeen and a half percent of the employee’s</w:t>
      </w:r>
    </w:p>
    <w:p>
      <w:pPr>
        <w:pStyle w:val="Normal"/>
        <w:rPr/>
      </w:pPr>
      <w:r>
        <w:rPr/>
        <w:t xml:space="preserve">                      </w:t>
      </w:r>
      <w:r>
        <w:rPr/>
        <w:t>ordinary hourly rate of pay on 1 January multiplied by the number of</w:t>
      </w:r>
    </w:p>
    <w:p>
      <w:pPr>
        <w:pStyle w:val="Normal"/>
        <w:rPr/>
      </w:pPr>
      <w:r>
        <w:rPr/>
        <w:t xml:space="preserve">                      </w:t>
      </w:r>
      <w:r>
        <w:rPr/>
        <w:t>hours of annual leave accrued during the preceding twelve months</w:t>
      </w:r>
    </w:p>
    <w:p>
      <w:pPr>
        <w:pStyle w:val="Normal"/>
        <w:rPr/>
      </w:pPr>
      <w:r>
        <w:rPr/>
        <w:t xml:space="preserve">                      </w:t>
      </w:r>
      <w:r>
        <w:rPr/>
        <w:t>service (excluding shift penalties); or</w:t>
      </w:r>
    </w:p>
    <w:p>
      <w:pPr>
        <w:pStyle w:val="Normal"/>
        <w:rPr/>
      </w:pPr>
      <w:r>
        <w:rPr/>
        <w:t xml:space="preserve">          </w:t>
      </w:r>
      <w:r>
        <w:rPr/>
        <w:t>(b)         any shift penalties that the employee would have received had the</w:t>
      </w:r>
    </w:p>
    <w:p>
      <w:pPr>
        <w:pStyle w:val="Normal"/>
        <w:rPr/>
      </w:pPr>
      <w:r>
        <w:rPr/>
        <w:t xml:space="preserve">                      </w:t>
      </w:r>
      <w:r>
        <w:rPr/>
        <w:t>employee not been on approved annual leave.</w:t>
      </w:r>
    </w:p>
    <w:p>
      <w:pPr>
        <w:pStyle w:val="Normal"/>
        <w:rPr/>
      </w:pPr>
      <w:r>
        <w:rPr/>
        <w:t>73.3      Where an employee's entitlement is based on Clause 73.2(a), the leave loading</w:t>
      </w:r>
    </w:p>
    <w:p>
      <w:pPr>
        <w:pStyle w:val="Normal"/>
        <w:rPr/>
      </w:pPr>
      <w:r>
        <w:rPr/>
        <w:t xml:space="preserve">          </w:t>
      </w:r>
      <w:r>
        <w:rPr/>
        <w:t>payable is subject to a maximum payment. This maximum payment is the</w:t>
      </w:r>
    </w:p>
    <w:p>
      <w:pPr>
        <w:pStyle w:val="Normal"/>
        <w:rPr/>
      </w:pPr>
      <w:r>
        <w:rPr/>
        <w:t xml:space="preserve">          </w:t>
      </w:r>
      <w:r>
        <w:rPr/>
        <w:t>equivalent of the Australian Bureau of Statistics' male average weekly total</w:t>
      </w:r>
    </w:p>
    <w:p>
      <w:pPr>
        <w:pStyle w:val="Normal"/>
        <w:rPr/>
      </w:pPr>
      <w:r>
        <w:rPr/>
        <w:t xml:space="preserve">          </w:t>
      </w:r>
      <w:r>
        <w:rPr/>
        <w:t>earnings for the September quarter of the year before the year in which the date of</w:t>
      </w:r>
    </w:p>
    <w:p>
      <w:pPr>
        <w:pStyle w:val="Normal"/>
        <w:rPr/>
      </w:pPr>
      <w:r>
        <w:rPr/>
        <w:t xml:space="preserve">          </w:t>
      </w:r>
      <w:r>
        <w:rPr/>
        <w:t>accrual occurs. Where the leave accrual is less than for a full year, this maximum</w:t>
      </w:r>
    </w:p>
    <w:p>
      <w:pPr>
        <w:pStyle w:val="Normal"/>
        <w:rPr/>
      </w:pPr>
      <w:r>
        <w:rPr/>
        <w:t xml:space="preserve">          </w:t>
      </w:r>
      <w:r>
        <w:rPr/>
        <w:t>is applied on a pro rata basis.</w:t>
      </w:r>
    </w:p>
    <w:p>
      <w:pPr>
        <w:pStyle w:val="Normal"/>
        <w:rPr/>
      </w:pPr>
      <w:r>
        <w:rPr/>
        <w:t>73.4      Part time employees will be paid the annual leave loading on a pro rata basis.</w:t>
      </w:r>
    </w:p>
    <w:p>
      <w:pPr>
        <w:pStyle w:val="Normal"/>
        <w:rPr/>
      </w:pPr>
      <w:r>
        <w:rPr/>
        <w:t>73.5      An employee whose employment ceases and who is entitled to payment of</w:t>
      </w:r>
    </w:p>
    <w:p>
      <w:pPr>
        <w:pStyle w:val="Normal"/>
        <w:rPr/>
      </w:pPr>
      <w:r>
        <w:rPr/>
        <w:t xml:space="preserve">          </w:t>
      </w:r>
      <w:r>
        <w:rPr/>
        <w:t>accumulated annual leave or pro rata annual leave will be paid any accrued annual</w:t>
      </w:r>
    </w:p>
    <w:p>
      <w:pPr>
        <w:pStyle w:val="Normal"/>
        <w:rPr/>
      </w:pPr>
      <w:r>
        <w:rPr/>
        <w:t xml:space="preserve">          </w:t>
      </w:r>
      <w:r>
        <w:rPr/>
        <w:t>leave loading not yet paid and leave loading on pro rata annual leave entitlement</w:t>
      </w:r>
    </w:p>
    <w:p>
      <w:pPr>
        <w:pStyle w:val="Normal"/>
        <w:rPr/>
      </w:pPr>
      <w:r>
        <w:rPr/>
        <w:t xml:space="preserve">          </w:t>
      </w:r>
      <w:r>
        <w:rPr/>
        <w:t>due on separation.</w:t>
      </w:r>
    </w:p>
    <w:p>
      <w:pPr>
        <w:pStyle w:val="Normal"/>
        <w:rPr/>
      </w:pPr>
      <w:r>
        <w:rPr/>
        <w:t>73.6      Annual leave loading accrued by eligible employees will be paid at such a time as</w:t>
      </w:r>
    </w:p>
    <w:p>
      <w:pPr>
        <w:pStyle w:val="Normal"/>
        <w:rPr/>
      </w:pPr>
      <w:r>
        <w:rPr/>
        <w:t xml:space="preserve">          </w:t>
      </w:r>
      <w:r>
        <w:rPr/>
        <w:t>the employee nominates, by making a written request to ACTION.</w:t>
      </w:r>
    </w:p>
    <w:p>
      <w:pPr>
        <w:pStyle w:val="Normal"/>
        <w:rPr/>
      </w:pPr>
      <w:r>
        <w:rPr/>
        <w:t>73.7      Any unpaid annual leave loading accrued by employees will be paid each year on</w:t>
      </w:r>
    </w:p>
    <w:p>
      <w:pPr>
        <w:pStyle w:val="Normal"/>
        <w:rPr/>
      </w:pPr>
      <w:r>
        <w:rPr/>
        <w:t xml:space="preserve">          </w:t>
      </w:r>
      <w:r>
        <w:rPr/>
        <w:t>the first payday in December.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74     Purchased Leave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Scheme</w:t>
      </w:r>
    </w:p>
    <w:p>
      <w:pPr>
        <w:pStyle w:val="Normal"/>
        <w:rPr/>
      </w:pPr>
      <w:r>
        <w:rPr/>
        <w:t>74.1    Subject to Clauses 74.3 and 74.4, employees may purchase leave in addition to the</w:t>
      </w:r>
    </w:p>
    <w:p>
      <w:pPr>
        <w:pStyle w:val="Normal"/>
        <w:rPr/>
      </w:pPr>
      <w:r>
        <w:rPr/>
        <w:t xml:space="preserve">        </w:t>
      </w:r>
      <w:r>
        <w:rPr/>
        <w:t>employee’s usual annual leave entitlement, up to a maximum of twelve weeks in</w:t>
      </w:r>
    </w:p>
    <w:p>
      <w:pPr>
        <w:pStyle w:val="Normal"/>
        <w:rPr/>
      </w:pPr>
      <w:r>
        <w:rPr/>
        <w:t xml:space="preserve">        </w:t>
      </w:r>
      <w:r>
        <w:rPr/>
        <w:t>any twelve month period. This additional leave will be paid for by a fortnightly</w:t>
      </w:r>
    </w:p>
    <w:p>
      <w:pPr>
        <w:pStyle w:val="Normal"/>
        <w:rPr/>
      </w:pPr>
      <w:r>
        <w:rPr/>
        <w:t xml:space="preserve">        </w:t>
      </w:r>
      <w:r>
        <w:rPr/>
        <w:t>deduction from the employee’s salary over an agreed acquittal period not</w:t>
      </w:r>
    </w:p>
    <w:p>
      <w:pPr>
        <w:pStyle w:val="Normal"/>
        <w:rPr/>
      </w:pPr>
      <w:r>
        <w:rPr/>
        <w:t xml:space="preserve">        </w:t>
      </w:r>
      <w:r>
        <w:rPr/>
        <w:t>exceeding twelve months from the date the employee commences participation in</w:t>
      </w:r>
    </w:p>
    <w:p>
      <w:pPr>
        <w:pStyle w:val="Normal"/>
        <w:rPr/>
      </w:pPr>
      <w:r>
        <w:rPr/>
        <w:t xml:space="preserve">        </w:t>
      </w:r>
      <w:r>
        <w:rPr/>
        <w:t>the purchased leave scheme (“the scheme”).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Approval to Participate</w:t>
      </w:r>
    </w:p>
    <w:p>
      <w:pPr>
        <w:pStyle w:val="Normal"/>
        <w:rPr/>
      </w:pPr>
      <w:r>
        <w:rPr/>
        <w:t>74.2      Full and part-time employees (other than casual employees) who are covered by</w:t>
      </w:r>
    </w:p>
    <w:p>
      <w:pPr>
        <w:pStyle w:val="Normal"/>
        <w:rPr/>
      </w:pPr>
      <w:r>
        <w:rPr/>
        <w:t xml:space="preserve">          </w:t>
      </w:r>
      <w:r>
        <w:rPr/>
        <w:t>this Agreement may apply to the Chief Executive for approval to participate in the</w:t>
      </w:r>
    </w:p>
    <w:p>
      <w:pPr>
        <w:pStyle w:val="Normal"/>
        <w:rPr/>
      </w:pPr>
      <w:r>
        <w:rPr/>
        <w:t xml:space="preserve">          </w:t>
      </w:r>
      <w:r>
        <w:rPr/>
        <w:t>scheme at any time. The application must specify the amount of leave to be</w:t>
      </w:r>
    </w:p>
    <w:p>
      <w:pPr>
        <w:pStyle w:val="Normal"/>
        <w:rPr/>
      </w:pPr>
      <w:r>
        <w:rPr/>
        <w:t xml:space="preserve">          </w:t>
      </w:r>
      <w:r>
        <w:rPr/>
        <w:t>purchased in whole weeks up to a maximum of twelve weeks, and the period over</w:t>
      </w:r>
    </w:p>
    <w:p>
      <w:pPr>
        <w:pStyle w:val="Normal"/>
        <w:rPr/>
      </w:pPr>
      <w:r>
        <w:rPr/>
        <w:t xml:space="preserve">          </w:t>
      </w:r>
      <w:r>
        <w:rPr/>
        <w:t>which the additional leave is to be acquitted in accordance with Clause 74.1.</w:t>
      </w:r>
    </w:p>
    <w:p>
      <w:pPr>
        <w:pStyle w:val="Normal"/>
        <w:rPr/>
      </w:pPr>
      <w:r>
        <w:rPr/>
        <w:t>74.3      Approval by the Chief Executive for an employee to purchase and use purchased</w:t>
      </w:r>
    </w:p>
    <w:p>
      <w:pPr>
        <w:pStyle w:val="Normal"/>
        <w:rPr/>
      </w:pPr>
      <w:r>
        <w:rPr/>
        <w:t xml:space="preserve">          </w:t>
      </w:r>
      <w:r>
        <w:rPr/>
        <w:t>leave, is subject to both the operational requirements of the workplace and the</w:t>
      </w:r>
    </w:p>
    <w:p>
      <w:pPr>
        <w:pStyle w:val="Normal"/>
        <w:rPr/>
      </w:pPr>
      <w:r>
        <w:rPr/>
        <w:t xml:space="preserve">          </w:t>
      </w:r>
      <w:r>
        <w:rPr/>
        <w:t>personal responsibilities of the employee.</w:t>
      </w:r>
    </w:p>
    <w:p>
      <w:pPr>
        <w:pStyle w:val="Normal"/>
        <w:rPr/>
      </w:pPr>
      <w:r>
        <w:rPr/>
        <w:t>74.4      Approval to purchase additional leave will not be given where an employee has</w:t>
      </w:r>
    </w:p>
    <w:p>
      <w:pPr>
        <w:pStyle w:val="Normal"/>
        <w:rPr/>
      </w:pPr>
      <w:r>
        <w:rPr/>
        <w:t xml:space="preserve">          </w:t>
      </w:r>
      <w:r>
        <w:rPr/>
        <w:t>accrued excess annual leave credit (Clause 72.13), except where the employee</w:t>
      </w:r>
    </w:p>
    <w:p>
      <w:pPr>
        <w:pStyle w:val="Normal"/>
        <w:rPr/>
      </w:pPr>
      <w:r>
        <w:rPr/>
        <w:t xml:space="preserve">          </w:t>
      </w:r>
      <w:r>
        <w:rPr/>
        <w:t>intends to use all excess annual leave credit before taking purchased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Paying for Purchased Leave</w:t>
      </w:r>
    </w:p>
    <w:p>
      <w:pPr>
        <w:pStyle w:val="Normal"/>
        <w:rPr/>
      </w:pPr>
      <w:r>
        <w:rPr/>
        <w:t>74.5      Fortnightly deductions, from the employee’s salary, will commence as soon as</w:t>
      </w:r>
    </w:p>
    <w:p>
      <w:pPr>
        <w:pStyle w:val="Normal"/>
        <w:rPr/>
      </w:pPr>
      <w:r>
        <w:rPr/>
        <w:t xml:space="preserve">          </w:t>
      </w:r>
      <w:r>
        <w:rPr/>
        <w:t>practicable following approval of the employee’s application. The deductions will be</w:t>
      </w:r>
    </w:p>
    <w:p>
      <w:pPr>
        <w:pStyle w:val="Normal"/>
        <w:rPr/>
      </w:pPr>
      <w:r>
        <w:rPr/>
        <w:t xml:space="preserve">          </w:t>
      </w:r>
      <w:r>
        <w:rPr/>
        <w:t>calculated on the employee’s salary at the date of commencement of participation</w:t>
      </w:r>
    </w:p>
    <w:p>
      <w:pPr>
        <w:pStyle w:val="Normal"/>
        <w:rPr/>
      </w:pPr>
      <w:r>
        <w:rPr/>
        <w:t xml:space="preserve">          </w:t>
      </w:r>
      <w:r>
        <w:rPr/>
        <w:t>in the scheme, the amount of leave to be purchased and the agreed acquittal</w:t>
      </w:r>
    </w:p>
    <w:p>
      <w:pPr>
        <w:pStyle w:val="Normal"/>
        <w:rPr/>
      </w:pPr>
      <w:r>
        <w:rPr/>
        <w:t xml:space="preserve">          </w:t>
      </w:r>
      <w:r>
        <w:rPr/>
        <w:t>period.</w:t>
      </w:r>
    </w:p>
    <w:p>
      <w:pPr>
        <w:pStyle w:val="Normal"/>
        <w:rPr/>
      </w:pPr>
      <w:r>
        <w:rPr/>
        <w:t>74.6      Despite Clause 74.5, if the employee’s salary changes during the acquittal period</w:t>
      </w:r>
    </w:p>
    <w:p>
      <w:pPr>
        <w:pStyle w:val="Normal"/>
        <w:rPr/>
      </w:pPr>
      <w:r>
        <w:rPr/>
        <w:t xml:space="preserve">          </w:t>
      </w:r>
      <w:r>
        <w:rPr/>
        <w:t>the employee may seek approval for the deduction to be recalculated.</w:t>
      </w:r>
    </w:p>
    <w:p>
      <w:pPr>
        <w:pStyle w:val="Normal"/>
        <w:rPr/>
      </w:pPr>
      <w:r>
        <w:rPr/>
        <w:t>74.7      Subject to Clause 74.8, regular allowances may be included in the calculation of</w:t>
      </w:r>
    </w:p>
    <w:p>
      <w:pPr>
        <w:pStyle w:val="Normal"/>
        <w:rPr/>
      </w:pPr>
      <w:r>
        <w:rPr/>
        <w:t xml:space="preserve">          </w:t>
      </w:r>
      <w:r>
        <w:rPr/>
        <w:t>purchased leave payments where:</w:t>
      </w:r>
    </w:p>
    <w:p>
      <w:pPr>
        <w:pStyle w:val="Normal"/>
        <w:rPr/>
      </w:pPr>
      <w:r>
        <w:rPr/>
        <w:t xml:space="preserve">         </w:t>
      </w:r>
      <w:r>
        <w:rPr/>
        <w:t>(a)          ACTION and the employee agree any or all of these allowances are</w:t>
      </w:r>
    </w:p>
    <w:p>
      <w:pPr>
        <w:pStyle w:val="Normal"/>
        <w:rPr/>
      </w:pPr>
      <w:r>
        <w:rPr/>
        <w:t xml:space="preserve">                      </w:t>
      </w:r>
      <w:r>
        <w:rPr/>
        <w:t>appropriate; and</w:t>
      </w:r>
    </w:p>
    <w:p>
      <w:pPr>
        <w:pStyle w:val="Normal"/>
        <w:rPr/>
      </w:pPr>
      <w:r>
        <w:rPr/>
        <w:t xml:space="preserve">         </w:t>
      </w:r>
      <w:r>
        <w:rPr/>
        <w:t>(b)          there is the likelihood the allowance will continue to be received over</w:t>
      </w:r>
    </w:p>
    <w:p>
      <w:pPr>
        <w:pStyle w:val="Normal"/>
        <w:rPr/>
      </w:pPr>
      <w:r>
        <w:rPr/>
        <w:t xml:space="preserve">                      </w:t>
      </w:r>
      <w:r>
        <w:rPr/>
        <w:t>the duration of the acquittal period.</w:t>
      </w:r>
    </w:p>
    <w:p>
      <w:pPr>
        <w:pStyle w:val="Normal"/>
        <w:rPr/>
      </w:pPr>
      <w:r>
        <w:rPr/>
        <w:t>74.8      Disability allowances, which are paid according to the hours worked, cannot be</w:t>
      </w:r>
    </w:p>
    <w:p>
      <w:pPr>
        <w:pStyle w:val="Normal"/>
        <w:rPr/>
      </w:pPr>
      <w:r>
        <w:rPr/>
        <w:t xml:space="preserve">          </w:t>
      </w:r>
      <w:r>
        <w:rPr/>
        <w:t>included for the purposes of calculating purchased leave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Taxation</w:t>
      </w:r>
    </w:p>
    <w:p>
      <w:pPr>
        <w:pStyle w:val="Normal"/>
        <w:rPr/>
      </w:pPr>
      <w:r>
        <w:rPr/>
        <w:t>74.9     Fortnightly tax deductions will be calculated on the employee’s gross salary after</w:t>
      </w:r>
    </w:p>
    <w:p>
      <w:pPr>
        <w:pStyle w:val="Normal"/>
        <w:rPr/>
      </w:pPr>
      <w:r>
        <w:rPr/>
        <w:t xml:space="preserve">         </w:t>
      </w:r>
      <w:r>
        <w:rPr/>
        <w:t>the deduction has been made for purchased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of Purchased Leave</w:t>
      </w:r>
    </w:p>
    <w:p>
      <w:pPr>
        <w:pStyle w:val="Normal"/>
        <w:rPr/>
      </w:pPr>
      <w:r>
        <w:rPr/>
        <w:t>74.10    Employees participating in the scheme must apply to the relevant</w:t>
      </w:r>
    </w:p>
    <w:p>
      <w:pPr>
        <w:pStyle w:val="Normal"/>
        <w:rPr/>
      </w:pPr>
      <w:r>
        <w:rPr/>
        <w:t xml:space="preserve">         </w:t>
      </w:r>
      <w:r>
        <w:rPr/>
        <w:t>manager/supervisor for approval to use purchased leave. Approval will be subject</w:t>
      </w:r>
    </w:p>
    <w:p>
      <w:pPr>
        <w:pStyle w:val="Normal"/>
        <w:rPr/>
      </w:pPr>
      <w:r>
        <w:rPr/>
        <w:t xml:space="preserve">         </w:t>
      </w:r>
      <w:r>
        <w:rPr/>
        <w:t>to the operational requirements of the workplace, the personal responsibilities of</w:t>
      </w:r>
    </w:p>
    <w:p>
      <w:pPr>
        <w:pStyle w:val="Normal"/>
        <w:rPr/>
      </w:pPr>
      <w:r>
        <w:rPr/>
        <w:t xml:space="preserve">         </w:t>
      </w:r>
      <w:r>
        <w:rPr/>
        <w:t>the employee and appropriate periods of notice.</w:t>
      </w:r>
    </w:p>
    <w:p>
      <w:pPr>
        <w:pStyle w:val="Normal"/>
        <w:rPr/>
      </w:pPr>
      <w:r>
        <w:rPr/>
        <w:t>74.11     A minimum of one week of purchased leave must be taken at any one time unless</w:t>
      </w:r>
    </w:p>
    <w:p>
      <w:pPr>
        <w:pStyle w:val="Normal"/>
        <w:rPr/>
      </w:pPr>
      <w:r>
        <w:rPr/>
        <w:t xml:space="preserve">          </w:t>
      </w:r>
      <w:r>
        <w:rPr/>
        <w:t>the remaining balance is less than one week or the relevant manager/supervisor is</w:t>
      </w:r>
    </w:p>
    <w:p>
      <w:pPr>
        <w:pStyle w:val="Normal"/>
        <w:rPr/>
      </w:pPr>
      <w:r>
        <w:rPr/>
        <w:t xml:space="preserve">          </w:t>
      </w:r>
      <w:r>
        <w:rPr/>
        <w:t>satisfied, on evidence presented, there are exceptional circumstances which</w:t>
      </w:r>
    </w:p>
    <w:p>
      <w:pPr>
        <w:pStyle w:val="Normal"/>
        <w:rPr/>
      </w:pPr>
      <w:r>
        <w:rPr/>
        <w:t xml:space="preserve">          </w:t>
      </w:r>
      <w:r>
        <w:rPr/>
        <w:t>warrant purchased leave being taken in shorter periods. For part-time employees,</w:t>
      </w:r>
    </w:p>
    <w:p>
      <w:pPr>
        <w:pStyle w:val="Normal"/>
        <w:rPr/>
      </w:pPr>
      <w:r>
        <w:rPr/>
        <w:t xml:space="preserve">          </w:t>
      </w:r>
      <w:r>
        <w:rPr/>
        <w:t>purchased leave will be credited and debited on a pro-rata basis.</w:t>
      </w:r>
    </w:p>
    <w:p>
      <w:pPr>
        <w:pStyle w:val="Normal"/>
        <w:rPr/>
      </w:pPr>
      <w:r>
        <w:rPr/>
        <w:t>74.12     While an employee is on a period of purchased leave the employee will be paid at</w:t>
      </w:r>
    </w:p>
    <w:p>
      <w:pPr>
        <w:pStyle w:val="Normal"/>
        <w:rPr/>
      </w:pPr>
      <w:r>
        <w:rPr/>
        <w:t xml:space="preserve">          </w:t>
      </w:r>
      <w:r>
        <w:rPr/>
        <w:t>the rate of salary used to calculate the employee’s deduction.</w:t>
      </w:r>
    </w:p>
    <w:p>
      <w:pPr>
        <w:pStyle w:val="Normal"/>
        <w:rPr/>
      </w:pPr>
      <w:r>
        <w:rPr/>
        <w:t>74.13     Purchased leave must be used within the agreed acquittal period, not exceeding</w:t>
      </w:r>
    </w:p>
    <w:p>
      <w:pPr>
        <w:pStyle w:val="Normal"/>
        <w:rPr/>
      </w:pPr>
      <w:r>
        <w:rPr/>
        <w:t xml:space="preserve">          </w:t>
      </w:r>
      <w:r>
        <w:rPr/>
        <w:t>twelve months from the date of commencement in the scheme. Purchased leave</w:t>
      </w:r>
    </w:p>
    <w:p>
      <w:pPr>
        <w:pStyle w:val="Normal"/>
        <w:rPr/>
      </w:pPr>
      <w:r>
        <w:rPr/>
        <w:t xml:space="preserve">          </w:t>
      </w:r>
      <w:r>
        <w:rPr/>
        <w:t>not taken within the agreed acquittal period will be forfeited and the value of the</w:t>
      </w:r>
    </w:p>
    <w:p>
      <w:pPr>
        <w:pStyle w:val="Normal"/>
        <w:rPr/>
      </w:pPr>
      <w:r>
        <w:rPr/>
        <w:t xml:space="preserve">          </w:t>
      </w:r>
      <w:r>
        <w:rPr/>
        <w:t>leave refunded to the employee at the end of the acquittal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Holidays during Purchased Leave</w:t>
      </w:r>
    </w:p>
    <w:p>
      <w:pPr>
        <w:pStyle w:val="Normal"/>
        <w:rPr/>
      </w:pPr>
      <w:r>
        <w:rPr/>
        <w:t>74.14     Public Holidays that fall during periods of absence on purchased leave will be paid</w:t>
      </w:r>
    </w:p>
    <w:p>
      <w:pPr>
        <w:pStyle w:val="Normal"/>
        <w:rPr/>
      </w:pPr>
      <w:r>
        <w:rPr/>
        <w:t xml:space="preserve">          </w:t>
      </w:r>
      <w:r>
        <w:rPr/>
        <w:t>as a normal public holiday and will not be deducted from purchased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Personal Leave during Purchased Leave</w:t>
      </w:r>
    </w:p>
    <w:p>
      <w:pPr>
        <w:pStyle w:val="Normal"/>
        <w:rPr/>
      </w:pPr>
      <w:r>
        <w:rPr/>
        <w:t>74.15     Where an employee provides a medical certificate for a personal illness occurring</w:t>
      </w:r>
    </w:p>
    <w:p>
      <w:pPr>
        <w:pStyle w:val="Normal"/>
        <w:rPr/>
      </w:pPr>
      <w:r>
        <w:rPr/>
        <w:t xml:space="preserve">          </w:t>
      </w:r>
      <w:r>
        <w:rPr/>
        <w:t>during a period of absence on purchased leave, the employee will have the</w:t>
      </w:r>
    </w:p>
    <w:p>
      <w:pPr>
        <w:pStyle w:val="Normal"/>
        <w:rPr/>
      </w:pPr>
      <w:r>
        <w:rPr/>
        <w:t xml:space="preserve">          </w:t>
      </w:r>
      <w:r>
        <w:rPr/>
        <w:t>purchased leave re-credited for that period covered by the medical certificate, and</w:t>
      </w:r>
    </w:p>
    <w:p>
      <w:pPr>
        <w:pStyle w:val="Normal"/>
        <w:rPr/>
      </w:pPr>
      <w:r>
        <w:rPr/>
        <w:t xml:space="preserve">          </w:t>
      </w:r>
      <w:r>
        <w:rPr/>
        <w:t>substituted by personal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Maternity and Primary Care Giver’s Leave</w:t>
      </w:r>
    </w:p>
    <w:p>
      <w:pPr>
        <w:pStyle w:val="Normal"/>
        <w:rPr/>
      </w:pPr>
      <w:r>
        <w:rPr/>
        <w:t>74.16     An employee participating in the scheme who proceeds on paid maternity or</w:t>
      </w:r>
    </w:p>
    <w:p>
      <w:pPr>
        <w:pStyle w:val="Normal"/>
        <w:rPr/>
      </w:pPr>
      <w:r>
        <w:rPr/>
        <w:t xml:space="preserve">          </w:t>
      </w:r>
      <w:r>
        <w:rPr/>
        <w:t>primary care giver’s leave may elect to, either:</w:t>
      </w:r>
    </w:p>
    <w:p>
      <w:pPr>
        <w:pStyle w:val="Normal"/>
        <w:rPr/>
      </w:pPr>
      <w:r>
        <w:rPr/>
        <w:t xml:space="preserve">         </w:t>
      </w:r>
      <w:r>
        <w:rPr/>
        <w:t>(a)          exit the purchased leave scheme and have any money owing refunded;</w:t>
      </w:r>
    </w:p>
    <w:p>
      <w:pPr>
        <w:pStyle w:val="Normal"/>
        <w:rPr/>
      </w:pPr>
      <w:r>
        <w:rPr/>
        <w:t xml:space="preserve">                      </w:t>
      </w:r>
      <w:r>
        <w:rPr/>
        <w:t>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(b)          subject to Clause 74.17, remain in the scheme and have salary</w:t>
      </w:r>
    </w:p>
    <w:p>
      <w:pPr>
        <w:pStyle w:val="Normal"/>
        <w:rPr/>
      </w:pPr>
      <w:r>
        <w:rPr/>
        <w:t xml:space="preserve">                      </w:t>
      </w:r>
      <w:r>
        <w:rPr/>
        <w:t>deductions continue during the period of paid maternity or primary care</w:t>
      </w:r>
    </w:p>
    <w:p>
      <w:pPr>
        <w:pStyle w:val="Normal"/>
        <w:rPr/>
      </w:pPr>
      <w:r>
        <w:rPr/>
        <w:t xml:space="preserve">                      </w:t>
      </w:r>
      <w:r>
        <w:rPr/>
        <w:t>giver’s leave.</w:t>
      </w:r>
    </w:p>
    <w:p>
      <w:pPr>
        <w:pStyle w:val="Normal"/>
        <w:rPr/>
      </w:pPr>
      <w:r>
        <w:rPr/>
        <w:t>74.17     Purchased leave taken during an employee’s absence on maternity or primary care</w:t>
      </w:r>
    </w:p>
    <w:p>
      <w:pPr>
        <w:pStyle w:val="Normal"/>
        <w:rPr/>
      </w:pPr>
      <w:r>
        <w:rPr/>
        <w:t xml:space="preserve">          </w:t>
      </w:r>
      <w:r>
        <w:rPr/>
        <w:t>giver’s leave will not extend the employee’s total period of maternity or primary care</w:t>
      </w:r>
    </w:p>
    <w:p>
      <w:pPr>
        <w:pStyle w:val="Normal"/>
        <w:rPr/>
      </w:pPr>
      <w:r>
        <w:rPr/>
        <w:t xml:space="preserve">          </w:t>
      </w:r>
      <w:r>
        <w:rPr/>
        <w:t>giver’s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Compensation Leave</w:t>
      </w:r>
    </w:p>
    <w:p>
      <w:pPr>
        <w:pStyle w:val="Normal"/>
        <w:rPr/>
      </w:pPr>
      <w:r>
        <w:rPr/>
        <w:t>74.18  An employee participating in the scheme who proceeds on paid compensation</w:t>
      </w:r>
    </w:p>
    <w:p>
      <w:pPr>
        <w:pStyle w:val="Normal"/>
        <w:rPr/>
      </w:pPr>
      <w:r>
        <w:rPr/>
        <w:t xml:space="preserve">       </w:t>
      </w:r>
      <w:r>
        <w:rPr/>
        <w:t>leave will have salary deductions for purchased leave continue. Normal conditions</w:t>
      </w:r>
    </w:p>
    <w:p>
      <w:pPr>
        <w:pStyle w:val="Normal"/>
        <w:rPr/>
      </w:pPr>
      <w:r>
        <w:rPr/>
        <w:t xml:space="preserve">       </w:t>
      </w:r>
      <w:r>
        <w:rPr/>
        <w:t>for purchased leave will apply for employees on graduated return to work programs;</w:t>
      </w:r>
    </w:p>
    <w:p>
      <w:pPr>
        <w:pStyle w:val="Normal"/>
        <w:rPr/>
      </w:pPr>
      <w:r>
        <w:rPr/>
        <w:t xml:space="preserve">       </w:t>
      </w:r>
      <w:r>
        <w:rPr/>
        <w:t>however entry into the scheme should be discussed with the rehabilitation case</w:t>
      </w:r>
    </w:p>
    <w:p>
      <w:pPr>
        <w:pStyle w:val="Normal"/>
        <w:rPr/>
      </w:pPr>
      <w:r>
        <w:rPr/>
        <w:t xml:space="preserve">       </w:t>
      </w:r>
      <w:r>
        <w:rPr/>
        <w:t>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Effect on Other Entitlements</w:t>
      </w:r>
    </w:p>
    <w:p>
      <w:pPr>
        <w:pStyle w:val="Normal"/>
        <w:rPr/>
      </w:pPr>
      <w:r>
        <w:rPr/>
        <w:t>74.19     Leave taken as purchased leave will count as service for all purposes.</w:t>
      </w:r>
    </w:p>
    <w:p>
      <w:pPr>
        <w:pStyle w:val="Normal"/>
        <w:rPr/>
      </w:pPr>
      <w:r>
        <w:rPr/>
        <w:t>74.20     Purchased leave will not affect the accrual of other forms of leave, such as personal</w:t>
      </w:r>
    </w:p>
    <w:p>
      <w:pPr>
        <w:pStyle w:val="Normal"/>
        <w:rPr/>
      </w:pPr>
      <w:r>
        <w:rPr/>
        <w:t xml:space="preserve">          </w:t>
      </w:r>
      <w:r>
        <w:rPr/>
        <w:t>leave, annual leave or long service leave.</w:t>
      </w:r>
    </w:p>
    <w:p>
      <w:pPr>
        <w:pStyle w:val="Normal"/>
        <w:rPr/>
      </w:pPr>
      <w:r>
        <w:rPr/>
        <w:t>74.21     Purchased leave will not affect the payment and timing of salary increments.</w:t>
      </w:r>
    </w:p>
    <w:p>
      <w:pPr>
        <w:pStyle w:val="Normal"/>
        <w:rPr/>
      </w:pPr>
      <w:r>
        <w:rPr/>
        <w:t>74.22     The purchase of additional leave under this clause will not affect the</w:t>
      </w:r>
    </w:p>
    <w:p>
      <w:pPr>
        <w:pStyle w:val="Normal"/>
        <w:rPr/>
      </w:pPr>
      <w:r>
        <w:rPr/>
        <w:t xml:space="preserve">          </w:t>
      </w:r>
      <w:r>
        <w:rPr/>
        <w:t>superannuation obligations of the employer and/or the employee involved.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Transfer between ACTPS Agencies</w:t>
      </w:r>
    </w:p>
    <w:p>
      <w:pPr>
        <w:pStyle w:val="Normal"/>
        <w:rPr/>
      </w:pPr>
      <w:r>
        <w:rPr/>
        <w:t>74.23     Where an employee who is participating in the scheme transfers from one ACTPS</w:t>
      </w:r>
    </w:p>
    <w:p>
      <w:pPr>
        <w:pStyle w:val="Normal"/>
        <w:rPr/>
      </w:pPr>
      <w:r>
        <w:rPr/>
        <w:t xml:space="preserve">          </w:t>
      </w:r>
      <w:r>
        <w:rPr/>
        <w:t>Agency to another ACTPS Agency during the agreed acquittal period, the</w:t>
      </w:r>
    </w:p>
    <w:p>
      <w:pPr>
        <w:pStyle w:val="Normal"/>
        <w:rPr/>
      </w:pPr>
      <w:r>
        <w:rPr/>
        <w:t xml:space="preserve">          </w:t>
      </w:r>
      <w:r>
        <w:rPr/>
        <w:t>employee’s continuation in the scheme will be subject to the separate approval of</w:t>
      </w:r>
    </w:p>
    <w:p>
      <w:pPr>
        <w:pStyle w:val="Normal"/>
        <w:rPr/>
      </w:pPr>
      <w:r>
        <w:rPr/>
        <w:t xml:space="preserve">          </w:t>
      </w:r>
      <w:r>
        <w:rPr/>
        <w:t>the gaining Agency. Where such approval is not given, any money owing to the</w:t>
      </w:r>
    </w:p>
    <w:p>
      <w:pPr>
        <w:pStyle w:val="Normal"/>
        <w:rPr/>
      </w:pPr>
      <w:r>
        <w:rPr/>
        <w:t xml:space="preserve">          </w:t>
      </w:r>
      <w:r>
        <w:rPr/>
        <w:t>employee in respect of purchased leave not taken will be refunded to the employee</w:t>
      </w:r>
    </w:p>
    <w:p>
      <w:pPr>
        <w:pStyle w:val="Normal"/>
        <w:rPr/>
      </w:pPr>
      <w:r>
        <w:rPr/>
        <w:t xml:space="preserve">          </w:t>
      </w:r>
      <w:r>
        <w:rPr/>
        <w:t>as soon as practicable. Any shortfall in salary payments will be deducted from</w:t>
      </w:r>
    </w:p>
    <w:p>
      <w:pPr>
        <w:pStyle w:val="Normal"/>
        <w:rPr/>
      </w:pPr>
      <w:r>
        <w:rPr/>
        <w:t xml:space="preserve">          </w:t>
      </w:r>
      <w:r>
        <w:rPr/>
        <w:t>monies owing to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Early exit from the Scheme</w:t>
      </w:r>
    </w:p>
    <w:p>
      <w:pPr>
        <w:pStyle w:val="Normal"/>
        <w:rPr/>
      </w:pPr>
      <w:r>
        <w:rPr/>
        <w:t>74.24      Once an employee commences participation in the scheme, the employee may</w:t>
      </w:r>
    </w:p>
    <w:p>
      <w:pPr>
        <w:pStyle w:val="Normal"/>
        <w:rPr/>
      </w:pPr>
      <w:r>
        <w:rPr/>
        <w:t xml:space="preserve">           </w:t>
      </w:r>
      <w:r>
        <w:rPr/>
        <w:t>only opt out of the scheme before the expiration of the agreed acquittal period,</w:t>
      </w:r>
    </w:p>
    <w:p>
      <w:pPr>
        <w:pStyle w:val="Normal"/>
        <w:rPr/>
      </w:pPr>
      <w:r>
        <w:rPr/>
        <w:t xml:space="preserve">           </w:t>
      </w:r>
      <w:r>
        <w:rPr/>
        <w:t>where:</w:t>
      </w:r>
    </w:p>
    <w:p>
      <w:pPr>
        <w:pStyle w:val="Normal"/>
        <w:rPr/>
      </w:pPr>
      <w:r>
        <w:rPr/>
        <w:t xml:space="preserve">         </w:t>
      </w:r>
      <w:r>
        <w:rPr/>
        <w:t>(a)          the provisions of Clause 74.16(a) and/or Clause 74.23 apply; or</w:t>
      </w:r>
    </w:p>
    <w:p>
      <w:pPr>
        <w:pStyle w:val="Normal"/>
        <w:rPr/>
      </w:pPr>
      <w:r>
        <w:rPr/>
        <w:t xml:space="preserve">         </w:t>
      </w:r>
      <w:r>
        <w:rPr/>
        <w:t>(b)          the employee can demonstrate, in writing, that exceptional</w:t>
      </w:r>
    </w:p>
    <w:p>
      <w:pPr>
        <w:pStyle w:val="Normal"/>
        <w:rPr/>
      </w:pPr>
      <w:r>
        <w:rPr/>
        <w:t xml:space="preserve">                      </w:t>
      </w:r>
      <w:r>
        <w:rPr/>
        <w:t>circumstances exist, such as unforseen financial hardship, and the</w:t>
      </w:r>
    </w:p>
    <w:p>
      <w:pPr>
        <w:pStyle w:val="Normal"/>
        <w:rPr/>
      </w:pPr>
      <w:r>
        <w:rPr/>
        <w:t xml:space="preserve">                      </w:t>
      </w:r>
      <w:r>
        <w:rPr/>
        <w:t>relevant manager agrees; or</w:t>
      </w:r>
    </w:p>
    <w:p>
      <w:pPr>
        <w:pStyle w:val="Normal"/>
        <w:rPr/>
      </w:pPr>
      <w:r>
        <w:rPr/>
        <w:t xml:space="preserve">         </w:t>
      </w:r>
      <w:r>
        <w:rPr/>
        <w:t>(c)          the employee’s employment with ACTION ceases before the expiration</w:t>
      </w:r>
    </w:p>
    <w:p>
      <w:pPr>
        <w:pStyle w:val="Normal"/>
        <w:rPr/>
      </w:pPr>
      <w:r>
        <w:rPr/>
        <w:t xml:space="preserve">                      </w:t>
      </w:r>
      <w:r>
        <w:rPr/>
        <w:t>of the agreed acquittal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75 Long Service Leave</w:t>
      </w:r>
    </w:p>
    <w:p>
      <w:pPr>
        <w:pStyle w:val="Normal"/>
        <w:rPr/>
      </w:pPr>
      <w:r>
        <w:rPr/>
        <w:t>75.1  The eligibility requirements and entitlements for long service leave under the PSM</w:t>
      </w:r>
    </w:p>
    <w:p>
      <w:pPr>
        <w:pStyle w:val="Normal"/>
        <w:rPr/>
      </w:pPr>
      <w:r>
        <w:rPr/>
        <w:t xml:space="preserve">      </w:t>
      </w:r>
      <w:r>
        <w:rPr/>
        <w:t>Act and Standards apply subject to the provisions of this clause.</w:t>
      </w:r>
    </w:p>
    <w:p>
      <w:pPr>
        <w:pStyle w:val="Normal"/>
        <w:rPr/>
      </w:pPr>
      <w:r>
        <w:rPr/>
        <w:t>75.2      The Chief Executive may grant long service leave to an employee to the extent of</w:t>
      </w:r>
    </w:p>
    <w:p>
      <w:pPr>
        <w:pStyle w:val="Normal"/>
        <w:rPr/>
      </w:pPr>
      <w:r>
        <w:rPr/>
        <w:t xml:space="preserve">          </w:t>
      </w:r>
      <w:r>
        <w:rPr/>
        <w:t>that employee’s pro-rata long service leave credits after seven years eligible</w:t>
      </w:r>
    </w:p>
    <w:p>
      <w:pPr>
        <w:pStyle w:val="Normal"/>
        <w:rPr/>
      </w:pPr>
      <w:r>
        <w:rPr/>
        <w:t xml:space="preserve">          </w:t>
      </w:r>
      <w:r>
        <w:rPr/>
        <w:t>service.</w:t>
      </w:r>
    </w:p>
    <w:p>
      <w:pPr>
        <w:pStyle w:val="Normal"/>
        <w:rPr/>
      </w:pPr>
      <w:r>
        <w:rPr/>
        <w:t>75.3      Where an employee whose period of employment is less than ten years but not</w:t>
      </w:r>
    </w:p>
    <w:p>
      <w:pPr>
        <w:pStyle w:val="Normal"/>
        <w:rPr/>
      </w:pPr>
      <w:r>
        <w:rPr/>
        <w:t xml:space="preserve">          </w:t>
      </w:r>
      <w:r>
        <w:rPr/>
        <w:t>less than one year</w:t>
      </w:r>
    </w:p>
    <w:p>
      <w:pPr>
        <w:pStyle w:val="Normal"/>
        <w:rPr/>
      </w:pPr>
      <w:r>
        <w:rPr/>
        <w:t xml:space="preserve">         </w:t>
      </w:r>
      <w:r>
        <w:rPr/>
        <w:t>(a)          ceases to be an employee, otherwise than because of the employee’s</w:t>
      </w:r>
    </w:p>
    <w:p>
      <w:pPr>
        <w:pStyle w:val="Normal"/>
        <w:rPr/>
      </w:pPr>
      <w:r>
        <w:rPr/>
        <w:t xml:space="preserve">                      </w:t>
      </w:r>
      <w:r>
        <w:rPr/>
        <w:t>death, on, or after, the employee attaining the minimum retiring age; or</w:t>
      </w:r>
    </w:p>
    <w:p>
      <w:pPr>
        <w:pStyle w:val="Normal"/>
        <w:rPr/>
      </w:pPr>
      <w:r>
        <w:rPr/>
        <w:t xml:space="preserve">         </w:t>
      </w:r>
      <w:r>
        <w:rPr/>
        <w:t>(b)          ceases to be an employee because of the employee’s redundancy;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53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(c)          ceases to be an employee and satisfies ACTION that the employee so</w:t>
      </w:r>
    </w:p>
    <w:p>
      <w:pPr>
        <w:pStyle w:val="Normal"/>
        <w:rPr/>
      </w:pPr>
      <w:r>
        <w:rPr/>
        <w:t xml:space="preserve">                      </w:t>
      </w:r>
      <w:r>
        <w:rPr/>
        <w:t>ceasing is due to ill health of such a nature as to justify the employee</w:t>
      </w:r>
    </w:p>
    <w:p>
      <w:pPr>
        <w:pStyle w:val="Normal"/>
        <w:rPr/>
      </w:pPr>
      <w:r>
        <w:rPr/>
        <w:t xml:space="preserve">                      </w:t>
      </w:r>
      <w:r>
        <w:rPr/>
        <w:t>so ceasing;</w:t>
      </w:r>
    </w:p>
    <w:p>
      <w:pPr>
        <w:pStyle w:val="Normal"/>
        <w:rPr/>
      </w:pPr>
      <w:r>
        <w:rPr/>
        <w:t xml:space="preserve">         </w:t>
      </w:r>
      <w:r>
        <w:rPr/>
        <w:t>ACTION will authorise payment to the employee under this subsection in</w:t>
      </w:r>
    </w:p>
    <w:p>
      <w:pPr>
        <w:pStyle w:val="Normal"/>
        <w:rPr/>
      </w:pPr>
      <w:r>
        <w:rPr/>
        <w:t xml:space="preserve">         </w:t>
      </w:r>
      <w:r>
        <w:rPr/>
        <w:t>accordance with Section 159 of the PSM Act</w:t>
      </w:r>
    </w:p>
    <w:p>
      <w:pPr>
        <w:pStyle w:val="Normal"/>
        <w:rPr/>
      </w:pPr>
      <w:r>
        <w:rPr/>
        <w:t>75.4     Employees will receive payment on separation of any pro-rata entitlements after</w:t>
      </w:r>
    </w:p>
    <w:p>
      <w:pPr>
        <w:pStyle w:val="Normal"/>
        <w:rPr/>
      </w:pPr>
      <w:r>
        <w:rPr/>
        <w:t xml:space="preserve">         </w:t>
      </w:r>
      <w:r>
        <w:rPr/>
        <w:t>seven years eligible service.</w:t>
      </w:r>
    </w:p>
    <w:p>
      <w:pPr>
        <w:pStyle w:val="Normal"/>
        <w:rPr/>
      </w:pPr>
      <w:r>
        <w:rPr/>
        <w:t>75.5     If an employee whose period of employment is not less than one year dies, the</w:t>
      </w:r>
    </w:p>
    <w:p>
      <w:pPr>
        <w:pStyle w:val="Normal"/>
        <w:rPr/>
      </w:pPr>
      <w:r>
        <w:rPr/>
        <w:t xml:space="preserve">         </w:t>
      </w:r>
      <w:r>
        <w:rPr/>
        <w:t>Chief Executive may authorise payment to a dependant of the employee of an</w:t>
      </w:r>
    </w:p>
    <w:p>
      <w:pPr>
        <w:pStyle w:val="Normal"/>
        <w:rPr/>
      </w:pPr>
      <w:r>
        <w:rPr/>
        <w:t xml:space="preserve">         </w:t>
      </w:r>
      <w:r>
        <w:rPr/>
        <w:t>amount equal to, or payments to two or more dependants of the employee of</w:t>
      </w:r>
    </w:p>
    <w:p>
      <w:pPr>
        <w:pStyle w:val="Normal"/>
        <w:rPr/>
      </w:pPr>
      <w:r>
        <w:rPr/>
        <w:t xml:space="preserve">         </w:t>
      </w:r>
      <w:r>
        <w:rPr/>
        <w:t>amounts aggregating, the amount that would have been payable to the employee</w:t>
      </w:r>
    </w:p>
    <w:p>
      <w:pPr>
        <w:pStyle w:val="Normal"/>
        <w:rPr/>
      </w:pPr>
      <w:r>
        <w:rPr/>
        <w:t xml:space="preserve">         </w:t>
      </w:r>
      <w:r>
        <w:rPr/>
        <w:t>under subsection 159 (4) of the PSM Act if the employee had, on the day the</w:t>
      </w:r>
    </w:p>
    <w:p>
      <w:pPr>
        <w:pStyle w:val="Normal"/>
        <w:rPr/>
      </w:pPr>
      <w:r>
        <w:rPr/>
        <w:t xml:space="preserve">         </w:t>
      </w:r>
      <w:r>
        <w:rPr/>
        <w:t>employee died, ceased to be an employee otherwise than because of death, on or</w:t>
      </w:r>
    </w:p>
    <w:p>
      <w:pPr>
        <w:pStyle w:val="Normal"/>
        <w:rPr/>
      </w:pPr>
      <w:r>
        <w:rPr/>
        <w:t xml:space="preserve">         </w:t>
      </w:r>
      <w:r>
        <w:rPr/>
        <w:t>after, the employee attaining the minimum retiring age.</w:t>
      </w:r>
    </w:p>
    <w:p>
      <w:pPr>
        <w:pStyle w:val="Normal"/>
        <w:rPr/>
      </w:pPr>
      <w:r>
        <w:rPr/>
        <w:t>75.6     The parties recognise and accept mutual responsibility to encourage utilisation of</w:t>
      </w:r>
    </w:p>
    <w:p>
      <w:pPr>
        <w:pStyle w:val="Normal"/>
        <w:rPr/>
      </w:pPr>
      <w:r>
        <w:rPr/>
        <w:t xml:space="preserve">         </w:t>
      </w:r>
      <w:r>
        <w:rPr/>
        <w:t>long service leave and accordingly have agreed to the following provisions.</w:t>
      </w:r>
    </w:p>
    <w:p>
      <w:pPr>
        <w:pStyle w:val="Normal"/>
        <w:rPr/>
      </w:pPr>
      <w:r>
        <w:rPr/>
        <w:t>75.7     Employees may be granted leave in blocks of not less than seven days/shifts if the</w:t>
      </w:r>
    </w:p>
    <w:p>
      <w:pPr>
        <w:pStyle w:val="Normal"/>
        <w:rPr/>
      </w:pPr>
      <w:r>
        <w:rPr/>
        <w:t xml:space="preserve">         </w:t>
      </w:r>
      <w:r>
        <w:rPr/>
        <w:t>employees so request.</w:t>
      </w:r>
    </w:p>
    <w:p>
      <w:pPr>
        <w:pStyle w:val="Normal"/>
        <w:rPr/>
      </w:pPr>
      <w:r>
        <w:rPr/>
        <w:t>75.8     Long service leave may be taken on double, full or half pay when approved by the</w:t>
      </w:r>
    </w:p>
    <w:p>
      <w:pPr>
        <w:pStyle w:val="Normal"/>
        <w:rPr/>
      </w:pPr>
      <w:r>
        <w:rPr/>
        <w:t xml:space="preserve">         </w:t>
      </w:r>
      <w:r>
        <w:rPr/>
        <w:t>Chief Executive and subject to operational requirements, with credits to be</w:t>
      </w:r>
    </w:p>
    <w:p>
      <w:pPr>
        <w:pStyle w:val="Normal"/>
        <w:rPr/>
      </w:pPr>
      <w:r>
        <w:rPr/>
        <w:t xml:space="preserve">         </w:t>
      </w:r>
      <w:r>
        <w:rPr/>
        <w:t>deducted on the same basis.</w:t>
      </w:r>
    </w:p>
    <w:p>
      <w:pPr>
        <w:pStyle w:val="Normal"/>
        <w:rPr/>
      </w:pPr>
      <w:r>
        <w:rPr/>
        <w:t>75.9     If the Chief Executive does not approve an application by an employee for long</w:t>
      </w:r>
    </w:p>
    <w:p>
      <w:pPr>
        <w:pStyle w:val="Normal"/>
        <w:rPr/>
      </w:pPr>
      <w:r>
        <w:rPr/>
        <w:t xml:space="preserve">         </w:t>
      </w:r>
      <w:r>
        <w:rPr/>
        <w:t>service leave because of operational requirements, the Chief Executive will consult</w:t>
      </w:r>
    </w:p>
    <w:p>
      <w:pPr>
        <w:pStyle w:val="Normal"/>
        <w:rPr/>
      </w:pPr>
      <w:r>
        <w:rPr/>
        <w:t xml:space="preserve">         </w:t>
      </w:r>
      <w:r>
        <w:rPr/>
        <w:t>with the employee to determine a mutually convenient alternative time (or times) for</w:t>
      </w:r>
    </w:p>
    <w:p>
      <w:pPr>
        <w:pStyle w:val="Normal"/>
        <w:rPr/>
      </w:pPr>
      <w:r>
        <w:rPr/>
        <w:t xml:space="preserve">         </w:t>
      </w:r>
      <w:r>
        <w:rPr/>
        <w:t>the employee to take the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76 Paid Maternity Leave</w:t>
      </w:r>
    </w:p>
    <w:p>
      <w:pPr>
        <w:pStyle w:val="Normal"/>
        <w:rPr/>
      </w:pPr>
      <w:r>
        <w:rPr/>
        <w:t>76.1   The eligibility requirements and entitlements for maternity leave under the PSM Act</w:t>
      </w:r>
    </w:p>
    <w:p>
      <w:pPr>
        <w:pStyle w:val="Normal"/>
        <w:rPr/>
      </w:pPr>
      <w:r>
        <w:rPr/>
        <w:t xml:space="preserve">       </w:t>
      </w:r>
      <w:r>
        <w:rPr/>
        <w:t>and Standards apply subject to the provisions of this clause.</w:t>
      </w:r>
    </w:p>
    <w:p>
      <w:pPr>
        <w:pStyle w:val="Normal"/>
        <w:rPr/>
      </w:pPr>
      <w:r>
        <w:rPr/>
        <w:t>76.2     Where Sections 168 and 170 of the PSM Act apply, employees are entitled to</w:t>
      </w:r>
    </w:p>
    <w:p>
      <w:pPr>
        <w:pStyle w:val="Normal"/>
        <w:rPr/>
      </w:pPr>
      <w:r>
        <w:rPr/>
        <w:t xml:space="preserve">         </w:t>
      </w:r>
      <w:r>
        <w:rPr/>
        <w:t>fourteen weeks paid maternity leave.</w:t>
      </w:r>
    </w:p>
    <w:p>
      <w:pPr>
        <w:pStyle w:val="Normal"/>
        <w:rPr/>
      </w:pPr>
      <w:r>
        <w:rPr/>
        <w:t>76.3     Employees may spread the payments for the fourteen-week paid maternity leave</w:t>
      </w:r>
    </w:p>
    <w:p>
      <w:pPr>
        <w:pStyle w:val="Normal"/>
        <w:rPr/>
      </w:pPr>
      <w:r>
        <w:rPr/>
        <w:t xml:space="preserve">         </w:t>
      </w:r>
      <w:r>
        <w:rPr/>
        <w:t>absence over a twenty-eight week period at half pay. The additional period of paid</w:t>
      </w:r>
    </w:p>
    <w:p>
      <w:pPr>
        <w:pStyle w:val="Normal"/>
        <w:rPr/>
      </w:pPr>
      <w:r>
        <w:rPr/>
        <w:t xml:space="preserve">         </w:t>
      </w:r>
      <w:r>
        <w:rPr/>
        <w:t>maternity leave will count as service for all purposes.</w:t>
      </w:r>
    </w:p>
    <w:p>
      <w:pPr>
        <w:pStyle w:val="Normal"/>
        <w:rPr/>
      </w:pPr>
      <w:r>
        <w:rPr/>
        <w:t>76.4     The Chief Executive may approve, subject to a medical certificate, an employee</w:t>
      </w:r>
    </w:p>
    <w:p>
      <w:pPr>
        <w:pStyle w:val="Normal"/>
        <w:rPr/>
      </w:pPr>
      <w:r>
        <w:rPr/>
        <w:t xml:space="preserve">         </w:t>
      </w:r>
      <w:r>
        <w:rPr/>
        <w:t>taking paid maternity leave in a non-continuous manner, provided any other form of</w:t>
      </w:r>
    </w:p>
    <w:p>
      <w:pPr>
        <w:pStyle w:val="Normal"/>
        <w:rPr/>
      </w:pPr>
      <w:r>
        <w:rPr/>
        <w:t xml:space="preserve">         </w:t>
      </w:r>
      <w:r>
        <w:rPr/>
        <w:t>paid leave will not be approved until the employee has used all of the employee’s</w:t>
      </w:r>
    </w:p>
    <w:p>
      <w:pPr>
        <w:pStyle w:val="Normal"/>
        <w:rPr/>
      </w:pPr>
      <w:r>
        <w:rPr/>
        <w:t xml:space="preserve">         </w:t>
      </w:r>
      <w:r>
        <w:rPr/>
        <w:t>paid maternity leave entitlement.</w:t>
      </w:r>
    </w:p>
    <w:p>
      <w:pPr>
        <w:pStyle w:val="Normal"/>
        <w:rPr/>
      </w:pPr>
      <w:r>
        <w:rPr/>
        <w:t>76.5     The entitlement to fourteen weeks paid maternity leave, or to twenty-eight weeks</w:t>
      </w:r>
    </w:p>
    <w:p>
      <w:pPr>
        <w:pStyle w:val="Normal"/>
        <w:rPr/>
      </w:pPr>
      <w:r>
        <w:rPr/>
        <w:t xml:space="preserve">         </w:t>
      </w:r>
      <w:r>
        <w:rPr/>
        <w:t>paid maternity leave at half pay, may be taken in any combination subject to the</w:t>
      </w:r>
    </w:p>
    <w:p>
      <w:pPr>
        <w:pStyle w:val="Normal"/>
        <w:rPr/>
      </w:pPr>
      <w:r>
        <w:rPr/>
        <w:t xml:space="preserve">         </w:t>
      </w:r>
      <w:r>
        <w:rPr/>
        <w:t>requirements in Section 173 of the PSM Act on the production of a medical</w:t>
      </w:r>
    </w:p>
    <w:p>
      <w:pPr>
        <w:pStyle w:val="Normal"/>
        <w:rPr/>
      </w:pPr>
      <w:r>
        <w:rPr/>
        <w:t xml:space="preserve">         </w:t>
      </w:r>
      <w:r>
        <w:rPr/>
        <w:t>certificate on the employee’s fitness for duty.</w:t>
      </w:r>
    </w:p>
    <w:p>
      <w:pPr>
        <w:pStyle w:val="Normal"/>
        <w:rPr/>
      </w:pPr>
      <w:r>
        <w:rPr/>
        <w:t>76.6     Entitlements under this clause do not extend the maximum period of paid and</w:t>
      </w:r>
    </w:p>
    <w:p>
      <w:pPr>
        <w:pStyle w:val="Normal"/>
        <w:rPr/>
      </w:pPr>
      <w:r>
        <w:rPr/>
        <w:t xml:space="preserve">         </w:t>
      </w:r>
      <w:r>
        <w:rPr/>
        <w:t>unpaid maternity leave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77 Paid Primary Care Giver Leave</w:t>
      </w:r>
    </w:p>
    <w:p>
      <w:pPr>
        <w:pStyle w:val="Normal"/>
        <w:rPr/>
      </w:pPr>
      <w:r>
        <w:rPr/>
        <w:t>77.1   This clause does not apply to casual employees.</w:t>
      </w:r>
    </w:p>
    <w:p>
      <w:pPr>
        <w:pStyle w:val="Normal"/>
        <w:rPr/>
      </w:pPr>
      <w:r>
        <w:rPr/>
        <w:t>77.2     Where an employee, other than an employee entitled to paid maternity leave under</w:t>
      </w:r>
    </w:p>
    <w:p>
      <w:pPr>
        <w:pStyle w:val="Normal"/>
        <w:rPr/>
      </w:pPr>
      <w:r>
        <w:rPr/>
        <w:t xml:space="preserve">         </w:t>
      </w:r>
      <w:r>
        <w:rPr/>
        <w:t>Clause 76, demonstrates that the employee is the primary care giver of a newborn</w:t>
      </w:r>
    </w:p>
    <w:p>
      <w:pPr>
        <w:pStyle w:val="Normal"/>
        <w:rPr/>
      </w:pPr>
      <w:r>
        <w:rPr/>
        <w:t xml:space="preserve">         </w:t>
      </w:r>
      <w:r>
        <w:rPr/>
        <w:t>or adopted child, then, subject to Clause 77.5, the provisions of Clause 76 will</w:t>
      </w:r>
    </w:p>
    <w:p>
      <w:pPr>
        <w:pStyle w:val="Normal"/>
        <w:rPr/>
      </w:pPr>
      <w:r>
        <w:rPr/>
        <w:t xml:space="preserve">         </w:t>
      </w:r>
      <w:r>
        <w:rPr/>
        <w:t>apply.</w:t>
      </w:r>
    </w:p>
    <w:p>
      <w:pPr>
        <w:pStyle w:val="Normal"/>
        <w:rPr/>
      </w:pPr>
      <w:r>
        <w:rPr/>
        <w:t xml:space="preserve">         </w:t>
      </w:r>
      <w:r>
        <w:rPr/>
        <w:t>Example 1:     The primary care giver may be the father of the child.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Example 2:     The primary care giver may be the domestic partner of the mother.</w:t>
      </w:r>
    </w:p>
    <w:p>
      <w:pPr>
        <w:pStyle w:val="Normal"/>
        <w:rPr/>
      </w:pPr>
      <w:r>
        <w:rPr/>
        <w:t>77.3      The granting of leave under this clause is subject to the employee providing</w:t>
      </w:r>
    </w:p>
    <w:p>
      <w:pPr>
        <w:pStyle w:val="Normal"/>
        <w:rPr/>
      </w:pPr>
      <w:r>
        <w:rPr/>
        <w:t xml:space="preserve">          </w:t>
      </w:r>
      <w:r>
        <w:rPr/>
        <w:t>ACTION with appropriate evidence concerning the reasons for and circumstances</w:t>
      </w:r>
    </w:p>
    <w:p>
      <w:pPr>
        <w:pStyle w:val="Normal"/>
        <w:rPr/>
      </w:pPr>
      <w:r>
        <w:rPr/>
        <w:t xml:space="preserve">          </w:t>
      </w:r>
      <w:r>
        <w:rPr/>
        <w:t>under which the leave application is made, which may include, where relevant:</w:t>
      </w:r>
    </w:p>
    <w:p>
      <w:pPr>
        <w:pStyle w:val="Normal"/>
        <w:rPr/>
      </w:pPr>
      <w:r>
        <w:rPr/>
        <w:t xml:space="preserve">         </w:t>
      </w:r>
      <w:r>
        <w:rPr/>
        <w:t>(a)           a medical certificate relating to the expected date of birth of a child;</w:t>
      </w:r>
    </w:p>
    <w:p>
      <w:pPr>
        <w:pStyle w:val="Normal"/>
        <w:rPr/>
      </w:pPr>
      <w:r>
        <w:rPr/>
        <w:t xml:space="preserve">         </w:t>
      </w:r>
      <w:r>
        <w:rPr/>
        <w:t>(b)           documents from an adoption authority concerning the proposed</w:t>
      </w:r>
    </w:p>
    <w:p>
      <w:pPr>
        <w:pStyle w:val="Normal"/>
        <w:rPr/>
      </w:pPr>
      <w:r>
        <w:rPr/>
        <w:t xml:space="preserve">                       </w:t>
      </w:r>
      <w:r>
        <w:rPr/>
        <w:t>adoption of a child;</w:t>
      </w:r>
    </w:p>
    <w:p>
      <w:pPr>
        <w:pStyle w:val="Normal"/>
        <w:rPr/>
      </w:pPr>
      <w:r>
        <w:rPr/>
        <w:t xml:space="preserve">         </w:t>
      </w:r>
      <w:r>
        <w:rPr/>
        <w:t>(c)           details of leave being taken by the employee’s domestic partner.</w:t>
      </w:r>
    </w:p>
    <w:p>
      <w:pPr>
        <w:pStyle w:val="Normal"/>
        <w:rPr/>
      </w:pPr>
      <w:r>
        <w:rPr/>
        <w:t>77.4      For the purposes of this clause a newborn is considered to be a baby of up to</w:t>
      </w:r>
    </w:p>
    <w:p>
      <w:pPr>
        <w:pStyle w:val="Normal"/>
        <w:rPr/>
      </w:pPr>
      <w:r>
        <w:rPr/>
        <w:t xml:space="preserve">          </w:t>
      </w:r>
      <w:r>
        <w:rPr/>
        <w:t>fourteen weeks old. For an adopted child, primary care giver leave may commence</w:t>
      </w:r>
    </w:p>
    <w:p>
      <w:pPr>
        <w:pStyle w:val="Normal"/>
        <w:rPr/>
      </w:pPr>
      <w:r>
        <w:rPr/>
        <w:t xml:space="preserve">          </w:t>
      </w:r>
      <w:r>
        <w:rPr/>
        <w:t>from the date the employee assumes responsibility for the child but not after</w:t>
      </w:r>
    </w:p>
    <w:p>
      <w:pPr>
        <w:pStyle w:val="Normal"/>
        <w:rPr/>
      </w:pPr>
      <w:r>
        <w:rPr/>
        <w:t xml:space="preserve">          </w:t>
      </w:r>
      <w:r>
        <w:rPr/>
        <w:t>fourteen weeks of the adoption. In extenuating circumstances, the Chief Executive</w:t>
      </w:r>
    </w:p>
    <w:p>
      <w:pPr>
        <w:pStyle w:val="Normal"/>
        <w:rPr/>
      </w:pPr>
      <w:r>
        <w:rPr/>
        <w:t xml:space="preserve">          </w:t>
      </w:r>
      <w:r>
        <w:rPr/>
        <w:t>may approve paid primary care giver leave when a newborn is more than fourteen</w:t>
      </w:r>
    </w:p>
    <w:p>
      <w:pPr>
        <w:pStyle w:val="Normal"/>
        <w:rPr/>
      </w:pPr>
      <w:r>
        <w:rPr/>
        <w:t xml:space="preserve">          </w:t>
      </w:r>
      <w:r>
        <w:rPr/>
        <w:t>weeks old.</w:t>
      </w:r>
    </w:p>
    <w:p>
      <w:pPr>
        <w:pStyle w:val="Normal"/>
        <w:rPr/>
      </w:pPr>
      <w:r>
        <w:rPr/>
        <w:t>77.5      The total combined entitlement under this clause and Clause 76 and equivalent</w:t>
      </w:r>
    </w:p>
    <w:p>
      <w:pPr>
        <w:pStyle w:val="Normal"/>
        <w:rPr/>
      </w:pPr>
      <w:r>
        <w:rPr/>
        <w:t xml:space="preserve">          </w:t>
      </w:r>
      <w:r>
        <w:rPr/>
        <w:t>clauses in any other ACTPS collective agreement is fourteen weeks of paid leave in</w:t>
      </w:r>
    </w:p>
    <w:p>
      <w:pPr>
        <w:pStyle w:val="Normal"/>
        <w:rPr/>
      </w:pPr>
      <w:r>
        <w:rPr/>
        <w:t xml:space="preserve">          </w:t>
      </w:r>
      <w:r>
        <w:rPr/>
        <w:t>relation to each particular birth or adoption, which may be taken in any combination</w:t>
      </w:r>
    </w:p>
    <w:p>
      <w:pPr>
        <w:pStyle w:val="Normal"/>
        <w:rPr/>
      </w:pPr>
      <w:r>
        <w:rPr/>
        <w:t xml:space="preserve">          </w:t>
      </w:r>
      <w:r>
        <w:rPr/>
        <w:t>by the primary care giver provided that the mother and the other employee entitled</w:t>
      </w:r>
    </w:p>
    <w:p>
      <w:pPr>
        <w:pStyle w:val="Normal"/>
        <w:rPr/>
      </w:pPr>
      <w:r>
        <w:rPr/>
        <w:t xml:space="preserve">          </w:t>
      </w:r>
      <w:r>
        <w:rPr/>
        <w:t>to primary care giver leave do not take these forms of paid leave concurrently.</w:t>
      </w:r>
    </w:p>
    <w:p>
      <w:pPr>
        <w:pStyle w:val="Normal"/>
        <w:rPr/>
      </w:pPr>
      <w:r>
        <w:rPr/>
        <w:t>77.6      This clause is subject to the requirements of Section 173 of the PSM Act on the</w:t>
      </w:r>
    </w:p>
    <w:p>
      <w:pPr>
        <w:pStyle w:val="Normal"/>
        <w:rPr/>
      </w:pPr>
      <w:r>
        <w:rPr/>
        <w:t xml:space="preserve">          </w:t>
      </w:r>
      <w:r>
        <w:rPr/>
        <w:t>production of a medical certificate on the fitness for duty of the mother where these</w:t>
      </w:r>
    </w:p>
    <w:p>
      <w:pPr>
        <w:pStyle w:val="Normal"/>
        <w:rPr/>
      </w:pPr>
      <w:r>
        <w:rPr/>
        <w:t xml:space="preserve">          </w:t>
      </w:r>
      <w:r>
        <w:rPr/>
        <w:t>requirements are relevant.</w:t>
      </w:r>
    </w:p>
    <w:p>
      <w:pPr>
        <w:pStyle w:val="Normal"/>
        <w:rPr/>
      </w:pPr>
      <w:r>
        <w:rPr/>
        <w:t>77.7      Entitlements under this clause do not extend the maximum period of parental leave</w:t>
      </w:r>
    </w:p>
    <w:p>
      <w:pPr>
        <w:pStyle w:val="Normal"/>
        <w:rPr/>
      </w:pPr>
      <w:r>
        <w:rPr/>
        <w:t xml:space="preserve">          </w:t>
      </w:r>
      <w:r>
        <w:rPr/>
        <w:t>available to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78 Paid Bonding Leave</w:t>
      </w:r>
    </w:p>
    <w:p>
      <w:pPr>
        <w:pStyle w:val="Normal"/>
        <w:rPr/>
      </w:pPr>
      <w:r>
        <w:rPr/>
        <w:t>78.1   An employee, other than a casual employee, is entitled to five days paid bonding</w:t>
      </w:r>
    </w:p>
    <w:p>
      <w:pPr>
        <w:pStyle w:val="Normal"/>
        <w:rPr/>
      </w:pPr>
      <w:r>
        <w:rPr/>
        <w:t xml:space="preserve">       </w:t>
      </w:r>
      <w:r>
        <w:rPr/>
        <w:t>leave and up to five days paid personal leave for bonding purposes, at the time of</w:t>
      </w:r>
    </w:p>
    <w:p>
      <w:pPr>
        <w:pStyle w:val="Normal"/>
        <w:rPr/>
      </w:pPr>
      <w:r>
        <w:rPr/>
        <w:t xml:space="preserve">       </w:t>
      </w:r>
      <w:r>
        <w:rPr/>
        <w:t>the birth or adoption of a child by the domestic partner.</w:t>
      </w:r>
    </w:p>
    <w:p>
      <w:pPr>
        <w:pStyle w:val="Normal"/>
        <w:rPr/>
      </w:pPr>
      <w:r>
        <w:rPr/>
        <w:t>78.2      Where an employee’s domestic partner is also an employee, this leave may be</w:t>
      </w:r>
    </w:p>
    <w:p>
      <w:pPr>
        <w:pStyle w:val="Normal"/>
        <w:rPr/>
      </w:pPr>
      <w:r>
        <w:rPr/>
        <w:t xml:space="preserve">          </w:t>
      </w:r>
      <w:r>
        <w:rPr/>
        <w:t>taken concurrently with the domestic partner receiving paid maternity or paid</w:t>
      </w:r>
    </w:p>
    <w:p>
      <w:pPr>
        <w:pStyle w:val="Normal"/>
        <w:rPr/>
      </w:pPr>
      <w:r>
        <w:rPr/>
        <w:t xml:space="preserve">          </w:t>
      </w:r>
      <w:r>
        <w:rPr/>
        <w:t>primary care giver’s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79 Unpaid Parental Leave</w:t>
      </w:r>
    </w:p>
    <w:p>
      <w:pPr>
        <w:pStyle w:val="Normal"/>
        <w:rPr/>
      </w:pPr>
      <w:r>
        <w:rPr/>
        <w:t>79.1  In addition to the provisions for paid maternity leave and paid primary care giver’s</w:t>
      </w:r>
    </w:p>
    <w:p>
      <w:pPr>
        <w:pStyle w:val="Normal"/>
        <w:rPr/>
      </w:pPr>
      <w:r>
        <w:rPr/>
        <w:t xml:space="preserve">      </w:t>
      </w:r>
      <w:r>
        <w:rPr/>
        <w:t>leave as set out in Clauses 76 and 77, employees are entitled to unpaid parental</w:t>
      </w:r>
    </w:p>
    <w:p>
      <w:pPr>
        <w:pStyle w:val="Normal"/>
        <w:rPr/>
      </w:pPr>
      <w:r>
        <w:rPr/>
        <w:t xml:space="preserve">      </w:t>
      </w:r>
      <w:r>
        <w:rPr/>
        <w:t>leave. This clause should be read in conjunction with the PSM Standards.</w:t>
      </w:r>
    </w:p>
    <w:p>
      <w:pPr>
        <w:pStyle w:val="Normal"/>
        <w:rPr/>
      </w:pPr>
      <w:r>
        <w:rPr/>
        <w:t>79.2      Casual employees are eligible for unpaid parental leave where the casual</w:t>
      </w:r>
    </w:p>
    <w:p>
      <w:pPr>
        <w:pStyle w:val="Normal"/>
        <w:rPr/>
      </w:pPr>
      <w:r>
        <w:rPr/>
        <w:t xml:space="preserve">          </w:t>
      </w:r>
      <w:r>
        <w:rPr/>
        <w:t>employees are eligible casual employees for unpaid maternity leave or unpaid</w:t>
      </w:r>
    </w:p>
    <w:p>
      <w:pPr>
        <w:pStyle w:val="Normal"/>
        <w:rPr/>
      </w:pPr>
      <w:r>
        <w:rPr/>
        <w:t xml:space="preserve">          </w:t>
      </w:r>
      <w:r>
        <w:rPr/>
        <w:t>paternity leave under the WR Act.</w:t>
      </w:r>
    </w:p>
    <w:p>
      <w:pPr>
        <w:pStyle w:val="Normal"/>
        <w:rPr/>
      </w:pPr>
      <w:r>
        <w:rPr/>
        <w:t>79.3      Parental leave is without pay and does not count as service.</w:t>
      </w:r>
    </w:p>
    <w:p>
      <w:pPr>
        <w:pStyle w:val="Normal"/>
        <w:rPr/>
      </w:pPr>
      <w:r>
        <w:rPr/>
        <w:t>79.4      The Chief Executive will, on application, grant an employee unpaid leave for a</w:t>
      </w:r>
    </w:p>
    <w:p>
      <w:pPr>
        <w:pStyle w:val="Normal"/>
        <w:rPr/>
      </w:pPr>
      <w:r>
        <w:rPr/>
        <w:t xml:space="preserve">          </w:t>
      </w:r>
      <w:r>
        <w:rPr/>
        <w:t>period of up to three years following the birth or adoption of a child. This will</w:t>
      </w:r>
    </w:p>
    <w:p>
      <w:pPr>
        <w:pStyle w:val="Normal"/>
        <w:rPr/>
      </w:pPr>
      <w:r>
        <w:rPr/>
        <w:t xml:space="preserve">          </w:t>
      </w:r>
      <w:r>
        <w:rPr/>
        <w:t>include any period of paid or unpaid maternity leave.</w:t>
      </w:r>
    </w:p>
    <w:p>
      <w:pPr>
        <w:pStyle w:val="Normal"/>
        <w:rPr/>
      </w:pPr>
      <w:r>
        <w:rPr/>
        <w:t>79.5      An application by an employee for unpaid parental leave under 79.1 in addition to</w:t>
      </w:r>
    </w:p>
    <w:p>
      <w:pPr>
        <w:pStyle w:val="Normal"/>
        <w:rPr/>
      </w:pPr>
      <w:r>
        <w:rPr/>
        <w:t xml:space="preserve">          </w:t>
      </w:r>
      <w:r>
        <w:rPr/>
        <w:t>paid or unpaid maternity leave or paid primary care giver’s leave will only be</w:t>
      </w:r>
    </w:p>
    <w:p>
      <w:pPr>
        <w:pStyle w:val="Normal"/>
        <w:rPr/>
      </w:pPr>
      <w:r>
        <w:rPr/>
        <w:t xml:space="preserve">          </w:t>
      </w:r>
      <w:r>
        <w:rPr/>
        <w:t>approved where the employee agrees to be placed on ACTION’s unattached list.</w:t>
      </w:r>
    </w:p>
    <w:p>
      <w:pPr>
        <w:pStyle w:val="Normal"/>
        <w:rPr/>
      </w:pPr>
      <w:r>
        <w:rPr/>
        <w:t>79.6      Either parent may be granted unpaid parental leave if both are employees in</w:t>
      </w:r>
    </w:p>
    <w:p>
      <w:pPr>
        <w:pStyle w:val="Normal"/>
        <w:rPr/>
      </w:pPr>
      <w:r>
        <w:rPr/>
        <w:t xml:space="preserve">          </w:t>
      </w:r>
      <w:r>
        <w:rPr/>
        <w:t>ACTION but the leave may not be taken concurrently.</w:t>
      </w:r>
    </w:p>
    <w:p>
      <w:pPr>
        <w:pStyle w:val="Normal"/>
        <w:rPr/>
      </w:pPr>
      <w:r>
        <w:rPr/>
        <w:t>79.7      The maximum aggregate unpaid parental leave that may be approved for an</w:t>
      </w:r>
    </w:p>
    <w:p>
      <w:pPr>
        <w:pStyle w:val="Normal"/>
        <w:rPr/>
      </w:pPr>
      <w:r>
        <w:rPr/>
        <w:t xml:space="preserve">          </w:t>
      </w:r>
      <w:r>
        <w:rPr/>
        <w:t>employee under this clause is seven years.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</w:t>
      </w:r>
      <w:r>
        <w:rPr/>
        <w:t>DIVISION 1 - Page 55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of other forms of leave whilst on unpaid Parental Leave</w:t>
      </w:r>
    </w:p>
    <w:p>
      <w:pPr>
        <w:pStyle w:val="Normal"/>
        <w:rPr/>
      </w:pPr>
      <w:r>
        <w:rPr/>
        <w:t>79.8      An employee on unpaid parental leave may access annual leave and long service</w:t>
      </w:r>
    </w:p>
    <w:p>
      <w:pPr>
        <w:pStyle w:val="Normal"/>
        <w:rPr/>
      </w:pPr>
      <w:r>
        <w:rPr/>
        <w:t xml:space="preserve">          </w:t>
      </w:r>
      <w:r>
        <w:rPr/>
        <w:t>leave on full or half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80 Other Leave</w:t>
      </w:r>
    </w:p>
    <w:p>
      <w:pPr>
        <w:pStyle w:val="Normal"/>
        <w:rPr/>
      </w:pPr>
      <w:r>
        <w:rPr/>
        <w:t>80.1  Other leave may be approved by the Chief Executive, with or without pay,</w:t>
      </w:r>
    </w:p>
    <w:p>
      <w:pPr>
        <w:pStyle w:val="Normal"/>
        <w:rPr/>
      </w:pPr>
      <w:r>
        <w:rPr/>
        <w:t xml:space="preserve">      </w:t>
      </w:r>
      <w:r>
        <w:rPr/>
        <w:t>depending on the purpose of the leave.</w:t>
      </w:r>
    </w:p>
    <w:p>
      <w:pPr>
        <w:pStyle w:val="Normal"/>
        <w:rPr/>
      </w:pPr>
      <w:r>
        <w:rPr/>
        <w:t>80.2     Other leave provisions are set out in Annex B to this Agreement.</w:t>
      </w:r>
    </w:p>
    <w:p>
      <w:pPr>
        <w:pStyle w:val="Normal"/>
        <w:rPr/>
      </w:pPr>
      <w:r>
        <w:rPr/>
        <w:t>80.3     Provisions for ceremonial leave and organisational leave for Aboriginal and Torres</w:t>
      </w:r>
    </w:p>
    <w:p>
      <w:pPr>
        <w:pStyle w:val="Normal"/>
        <w:rPr/>
      </w:pPr>
      <w:r>
        <w:rPr/>
        <w:t xml:space="preserve">         </w:t>
      </w:r>
      <w:r>
        <w:rPr/>
        <w:t>Strait Islander employees are contained Annex 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81 Public Holidays</w:t>
      </w:r>
    </w:p>
    <w:p>
      <w:pPr>
        <w:pStyle w:val="Normal"/>
        <w:rPr/>
      </w:pPr>
      <w:r>
        <w:rPr/>
        <w:t>81.1  In accordance with the Holidays Act 1958, employees (other than casual</w:t>
      </w:r>
    </w:p>
    <w:p>
      <w:pPr>
        <w:pStyle w:val="Normal"/>
        <w:rPr/>
      </w:pPr>
      <w:r>
        <w:rPr/>
        <w:t xml:space="preserve">      </w:t>
      </w:r>
      <w:r>
        <w:rPr/>
        <w:t>employees) will be entitled to the following public holidays with pay:</w:t>
      </w:r>
    </w:p>
    <w:p>
      <w:pPr>
        <w:pStyle w:val="Normal"/>
        <w:rPr/>
      </w:pPr>
      <w:r>
        <w:rPr/>
        <w:t xml:space="preserve">         </w:t>
      </w:r>
      <w:r>
        <w:rPr/>
        <w:t>(a)         1 January (New Year's Day) or if that day falls on a Saturday or</w:t>
      </w:r>
    </w:p>
    <w:p>
      <w:pPr>
        <w:pStyle w:val="Normal"/>
        <w:rPr/>
      </w:pPr>
      <w:r>
        <w:rPr/>
        <w:t xml:space="preserve">                     </w:t>
      </w:r>
      <w:r>
        <w:rPr/>
        <w:t>Sunday the following Monday;</w:t>
      </w:r>
    </w:p>
    <w:p>
      <w:pPr>
        <w:pStyle w:val="Normal"/>
        <w:rPr/>
      </w:pPr>
      <w:r>
        <w:rPr/>
        <w:t xml:space="preserve">         </w:t>
      </w:r>
      <w:r>
        <w:rPr/>
        <w:t>(b)         26 January (Australia Day) or if that day falls on a Saturday or Sunday</w:t>
      </w:r>
    </w:p>
    <w:p>
      <w:pPr>
        <w:pStyle w:val="Normal"/>
        <w:rPr/>
      </w:pPr>
      <w:r>
        <w:rPr/>
        <w:t xml:space="preserve">                     </w:t>
      </w:r>
      <w:r>
        <w:rPr/>
        <w:t>the following Monday;</w:t>
      </w:r>
    </w:p>
    <w:p>
      <w:pPr>
        <w:pStyle w:val="Normal"/>
        <w:rPr/>
      </w:pPr>
      <w:r>
        <w:rPr/>
        <w:t xml:space="preserve">         </w:t>
      </w:r>
      <w:r>
        <w:rPr/>
        <w:t>(c)         Canberra Day as declared by the ACT Legislative Assembly;</w:t>
      </w:r>
    </w:p>
    <w:p>
      <w:pPr>
        <w:pStyle w:val="Normal"/>
        <w:rPr/>
      </w:pPr>
      <w:r>
        <w:rPr/>
        <w:t xml:space="preserve">         </w:t>
      </w:r>
      <w:r>
        <w:rPr/>
        <w:t>(d)         Good Friday and the following Saturday and Monday;</w:t>
      </w:r>
    </w:p>
    <w:p>
      <w:pPr>
        <w:pStyle w:val="Normal"/>
        <w:rPr/>
      </w:pPr>
      <w:r>
        <w:rPr/>
        <w:t xml:space="preserve">         </w:t>
      </w:r>
      <w:r>
        <w:rPr/>
        <w:t>(e)         25 April (Anzac Day) or if that day falls on a Saturday or Sunday,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Monday;</w:t>
      </w:r>
    </w:p>
    <w:p>
      <w:pPr>
        <w:pStyle w:val="Normal"/>
        <w:rPr/>
      </w:pPr>
      <w:r>
        <w:rPr/>
        <w:t xml:space="preserve">         </w:t>
      </w:r>
      <w:r>
        <w:rPr/>
        <w:t>(f)         the second Monday in June (Queen's Birthday);</w:t>
      </w:r>
    </w:p>
    <w:p>
      <w:pPr>
        <w:pStyle w:val="Normal"/>
        <w:rPr/>
      </w:pPr>
      <w:r>
        <w:rPr/>
        <w:t xml:space="preserve">         </w:t>
      </w:r>
      <w:r>
        <w:rPr/>
        <w:t>(g)         the first Monday in October (Labour Day);</w:t>
      </w:r>
    </w:p>
    <w:p>
      <w:pPr>
        <w:pStyle w:val="Normal"/>
        <w:rPr/>
      </w:pPr>
      <w:r>
        <w:rPr/>
        <w:t xml:space="preserve">         </w:t>
      </w:r>
      <w:r>
        <w:rPr/>
        <w:t>(h)         Christmas Day or if that day falls on a Saturday or Sunday,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Monday;</w:t>
      </w:r>
    </w:p>
    <w:p>
      <w:pPr>
        <w:pStyle w:val="Normal"/>
        <w:rPr/>
      </w:pPr>
      <w:r>
        <w:rPr/>
        <w:t xml:space="preserve">         </w:t>
      </w:r>
      <w:r>
        <w:rPr/>
        <w:t>(i)         26 December (Boxing Day) or if that day falls on a Saturday,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Monday, or if that day falls on a Sunday or Monday, the</w:t>
      </w:r>
    </w:p>
    <w:p>
      <w:pPr>
        <w:pStyle w:val="Normal"/>
        <w:rPr/>
      </w:pPr>
      <w:r>
        <w:rPr/>
        <w:t xml:space="preserve">                     </w:t>
      </w:r>
      <w:r>
        <w:rPr/>
        <w:t>following Tuesday;</w:t>
      </w:r>
    </w:p>
    <w:p>
      <w:pPr>
        <w:pStyle w:val="Normal"/>
        <w:rPr/>
      </w:pPr>
      <w:r>
        <w:rPr/>
        <w:t xml:space="preserve">         </w:t>
      </w:r>
      <w:r>
        <w:rPr/>
        <w:t>(j)         the next working day after Boxing Day, or any other day declared by</w:t>
      </w:r>
    </w:p>
    <w:p>
      <w:pPr>
        <w:pStyle w:val="Normal"/>
        <w:rPr/>
      </w:pPr>
      <w:r>
        <w:rPr/>
        <w:t xml:space="preserve">                     </w:t>
      </w:r>
      <w:r>
        <w:rPr/>
        <w:t>the Commissioner of Public Administration in accordance with the PSM</w:t>
      </w:r>
    </w:p>
    <w:p>
      <w:pPr>
        <w:pStyle w:val="Normal"/>
        <w:rPr/>
      </w:pPr>
      <w:r>
        <w:rPr/>
        <w:t xml:space="preserve">                     </w:t>
      </w:r>
      <w:r>
        <w:rPr/>
        <w:t>Act; and</w:t>
      </w:r>
    </w:p>
    <w:p>
      <w:pPr>
        <w:pStyle w:val="Normal"/>
        <w:rPr/>
      </w:pPr>
      <w:r>
        <w:rPr/>
        <w:t xml:space="preserve">         </w:t>
      </w:r>
      <w:r>
        <w:rPr/>
        <w:t>(k)         any other day, or part of any day, declared by the Minister to be a</w:t>
      </w:r>
    </w:p>
    <w:p>
      <w:pPr>
        <w:pStyle w:val="Normal"/>
        <w:rPr/>
      </w:pPr>
      <w:r>
        <w:rPr/>
        <w:t xml:space="preserve">                     </w:t>
      </w:r>
      <w:r>
        <w:rPr/>
        <w:t>public holiday in accordance with the Holidays Act 1958 or declared by</w:t>
      </w:r>
    </w:p>
    <w:p>
      <w:pPr>
        <w:pStyle w:val="Normal"/>
        <w:rPr/>
      </w:pPr>
      <w:r>
        <w:rPr/>
        <w:t xml:space="preserve">                     </w:t>
      </w:r>
      <w:r>
        <w:rPr/>
        <w:t>the Commissioner for Public Administration in respect of employees in</w:t>
      </w:r>
    </w:p>
    <w:p>
      <w:pPr>
        <w:pStyle w:val="Normal"/>
        <w:rPr/>
      </w:pPr>
      <w:r>
        <w:rPr/>
        <w:t xml:space="preserve">                     </w:t>
      </w:r>
      <w:r>
        <w:rPr/>
        <w:t>the ACTPS.</w:t>
      </w:r>
    </w:p>
    <w:p>
      <w:pPr>
        <w:pStyle w:val="Normal"/>
        <w:rPr/>
      </w:pPr>
      <w:r>
        <w:rPr/>
        <w:t>81.2     Public holidays set out in Clause 81.1 may be substituted in accordance with the</w:t>
      </w:r>
    </w:p>
    <w:p>
      <w:pPr>
        <w:pStyle w:val="Normal"/>
        <w:rPr/>
      </w:pPr>
      <w:r>
        <w:rPr/>
        <w:t xml:space="preserve">         </w:t>
      </w:r>
      <w:r>
        <w:rPr/>
        <w:t>provisions of the Holidays Act 1958.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82 Christmas Shutdown</w:t>
      </w:r>
    </w:p>
    <w:p>
      <w:pPr>
        <w:pStyle w:val="Normal"/>
        <w:rPr/>
      </w:pPr>
      <w:r>
        <w:rPr/>
        <w:t>82.1   This clause does not apply to casual employees.</w:t>
      </w:r>
    </w:p>
    <w:p>
      <w:pPr>
        <w:pStyle w:val="Normal"/>
        <w:rPr/>
      </w:pPr>
      <w:r>
        <w:rPr/>
        <w:t>82.2     The Christmas shutdown period refers to the working days between 28 December</w:t>
      </w:r>
    </w:p>
    <w:p>
      <w:pPr>
        <w:pStyle w:val="Normal"/>
        <w:rPr/>
      </w:pPr>
      <w:r>
        <w:rPr/>
        <w:t xml:space="preserve">         </w:t>
      </w:r>
      <w:r>
        <w:rPr/>
        <w:t>and 31 December inclusive.</w:t>
      </w:r>
    </w:p>
    <w:p>
      <w:pPr>
        <w:pStyle w:val="Normal"/>
        <w:rPr/>
      </w:pPr>
      <w:r>
        <w:rPr/>
        <w:t>82.3     Two days of paid leave will be granted to all employees for those days in the</w:t>
      </w:r>
    </w:p>
    <w:p>
      <w:pPr>
        <w:pStyle w:val="Normal"/>
        <w:rPr/>
      </w:pPr>
      <w:r>
        <w:rPr/>
        <w:t xml:space="preserve">         </w:t>
      </w:r>
      <w:r>
        <w:rPr/>
        <w:t>Christmas shutdown period for which a paid public holiday is not provided for under</w:t>
      </w:r>
    </w:p>
    <w:p>
      <w:pPr>
        <w:pStyle w:val="Normal"/>
        <w:rPr/>
      </w:pPr>
      <w:r>
        <w:rPr/>
        <w:t xml:space="preserve">         </w:t>
      </w:r>
      <w:r>
        <w:rPr/>
        <w:t>Clause 81.1. This leave will count as service for all purposes.</w:t>
      </w:r>
    </w:p>
    <w:p>
      <w:pPr>
        <w:pStyle w:val="Normal"/>
        <w:rPr/>
      </w:pPr>
      <w:r>
        <w:rPr/>
        <w:t>82.4     Only those employees who are directed or rostered to work during this period may</w:t>
      </w:r>
    </w:p>
    <w:p>
      <w:pPr>
        <w:pStyle w:val="Normal"/>
        <w:rPr/>
      </w:pPr>
      <w:r>
        <w:rPr/>
        <w:t xml:space="preserve">         </w:t>
      </w:r>
      <w:r>
        <w:rPr/>
        <w:t>attend for work over the Christmas shutdown period.</w:t>
      </w:r>
    </w:p>
    <w:p>
      <w:pPr>
        <w:pStyle w:val="Normal"/>
        <w:rPr/>
      </w:pPr>
      <w:r>
        <w:rPr/>
        <w:t>82.5     Employees who are directed to work or are working under rostering arrangements</w:t>
      </w:r>
    </w:p>
    <w:p>
      <w:pPr>
        <w:pStyle w:val="Normal"/>
        <w:rPr/>
      </w:pPr>
      <w:r>
        <w:rPr/>
        <w:t xml:space="preserve">         </w:t>
      </w:r>
      <w:r>
        <w:rPr/>
        <w:t>(other than those described in Clause 82.6) during the shutdown period will 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56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entitled to take the two days paid leave at a time agreed between the employee and</w:t>
      </w:r>
    </w:p>
    <w:p>
      <w:pPr>
        <w:pStyle w:val="Normal"/>
        <w:rPr/>
      </w:pPr>
      <w:r>
        <w:rPr/>
        <w:t xml:space="preserve">       </w:t>
      </w:r>
      <w:r>
        <w:rPr/>
        <w:t>the relevant manager/supervisor.</w:t>
      </w:r>
    </w:p>
    <w:p>
      <w:pPr>
        <w:pStyle w:val="Normal"/>
        <w:rPr/>
      </w:pPr>
      <w:r>
        <w:rPr/>
        <w:t>82.6   Employees who are working under 24/7 rostering arrangements during the</w:t>
      </w:r>
    </w:p>
    <w:p>
      <w:pPr>
        <w:pStyle w:val="Normal"/>
        <w:rPr/>
      </w:pPr>
      <w:r>
        <w:rPr/>
        <w:t xml:space="preserve">       </w:t>
      </w:r>
      <w:r>
        <w:rPr/>
        <w:t>Christmas shutdown period will either:</w:t>
      </w:r>
    </w:p>
    <w:p>
      <w:pPr>
        <w:pStyle w:val="Normal"/>
        <w:rPr/>
      </w:pPr>
      <w:r>
        <w:rPr/>
        <w:t xml:space="preserve">       </w:t>
      </w:r>
      <w:r>
        <w:rPr/>
        <w:t>(a)         take the two days paid leave at a time agreed between the employee</w:t>
      </w:r>
    </w:p>
    <w:p>
      <w:pPr>
        <w:pStyle w:val="Normal"/>
        <w:rPr/>
      </w:pPr>
      <w:r>
        <w:rPr/>
        <w:t xml:space="preserve">                   </w:t>
      </w:r>
      <w:r>
        <w:rPr/>
        <w:t>and the relevant manager/supervisor; or</w:t>
      </w:r>
    </w:p>
    <w:p>
      <w:pPr>
        <w:pStyle w:val="Normal"/>
        <w:rPr/>
      </w:pPr>
      <w:r>
        <w:rPr/>
        <w:t xml:space="preserve">       </w:t>
      </w:r>
      <w:r>
        <w:rPr/>
        <w:t>(b)         elect to receive a payment at a rate equal to the pay the employee</w:t>
      </w:r>
    </w:p>
    <w:p>
      <w:pPr>
        <w:pStyle w:val="Normal"/>
        <w:rPr/>
      </w:pPr>
      <w:r>
        <w:rPr/>
        <w:t xml:space="preserve">                   </w:t>
      </w:r>
      <w:r>
        <w:rPr/>
        <w:t>received for working on the two days or would have received had the</w:t>
      </w:r>
    </w:p>
    <w:p>
      <w:pPr>
        <w:pStyle w:val="Normal"/>
        <w:rPr/>
      </w:pPr>
      <w:r>
        <w:rPr/>
        <w:t xml:space="preserve">                   </w:t>
      </w:r>
      <w:r>
        <w:rPr/>
        <w:t>employee worked on those two days.</w:t>
      </w:r>
    </w:p>
    <w:p>
      <w:pPr>
        <w:pStyle w:val="Normal"/>
        <w:rPr/>
      </w:pPr>
      <w:r>
        <w:rPr/>
        <w:t>82.7   Part time employees whose regular part time hours do not fall on either of the two</w:t>
      </w:r>
    </w:p>
    <w:p>
      <w:pPr>
        <w:pStyle w:val="Normal"/>
        <w:rPr/>
      </w:pPr>
      <w:r>
        <w:rPr/>
        <w:t xml:space="preserve">       </w:t>
      </w:r>
      <w:r>
        <w:rPr/>
        <w:t>working days between Christmas and New Year’s Day will not be entitled to the</w:t>
      </w:r>
    </w:p>
    <w:p>
      <w:pPr>
        <w:pStyle w:val="Normal"/>
        <w:rPr/>
      </w:pPr>
      <w:r>
        <w:rPr/>
        <w:t xml:space="preserve">       </w:t>
      </w:r>
      <w:r>
        <w:rPr/>
        <w:t>additional two days of paid leave.</w:t>
      </w:r>
    </w:p>
    <w:p>
      <w:pPr>
        <w:pStyle w:val="Normal"/>
        <w:rPr/>
      </w:pPr>
      <w:r>
        <w:rPr/>
        <w:t>82.8   Nothing in this clause is intended to reduce or increase a part time employee’s</w:t>
      </w:r>
    </w:p>
    <w:p>
      <w:pPr>
        <w:pStyle w:val="Normal"/>
        <w:rPr/>
      </w:pPr>
      <w:r>
        <w:rPr/>
        <w:t xml:space="preserve">       </w:t>
      </w:r>
      <w:r>
        <w:rPr/>
        <w:t>salary entitlement for the pay period in which the Christmas shutdown period falls.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</w:t>
      </w:r>
      <w:r>
        <w:rPr/>
        <w:t>DIVISION 1 - Page 57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5 PERFORMANCE CULTURE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O - Learning and Development</w:t>
      </w:r>
    </w:p>
    <w:p>
      <w:pPr>
        <w:pStyle w:val="Normal"/>
        <w:rPr/>
      </w:pPr>
      <w:r>
        <w:rPr/>
        <w:t>83 Commitment to a Performance Culture</w:t>
      </w:r>
    </w:p>
    <w:p>
      <w:pPr>
        <w:pStyle w:val="Normal"/>
        <w:rPr/>
      </w:pPr>
      <w:r>
        <w:rPr/>
        <w:t>83.1  The parties are committed to developing a performance culture that promotes an</w:t>
      </w:r>
    </w:p>
    <w:p>
      <w:pPr>
        <w:pStyle w:val="Normal"/>
        <w:rPr/>
      </w:pPr>
      <w:r>
        <w:rPr/>
        <w:t xml:space="preserve">      </w:t>
      </w:r>
      <w:r>
        <w:rPr/>
        <w:t>ethical working environment that is respected by supervisor/managers and</w:t>
      </w:r>
    </w:p>
    <w:p>
      <w:pPr>
        <w:pStyle w:val="Normal"/>
        <w:rPr/>
      </w:pPr>
      <w:r>
        <w:rPr/>
        <w:t xml:space="preserve">      </w:t>
      </w:r>
      <w:r>
        <w:rPr/>
        <w:t>employees. This commitment recognises and rewards employees for the</w:t>
      </w:r>
    </w:p>
    <w:p>
      <w:pPr>
        <w:pStyle w:val="Normal"/>
        <w:rPr/>
      </w:pPr>
      <w:r>
        <w:rPr/>
        <w:t xml:space="preserve">      </w:t>
      </w:r>
      <w:r>
        <w:rPr/>
        <w:t>employees’ contribution towards the achievement of the Agency's objectives but</w:t>
      </w:r>
    </w:p>
    <w:p>
      <w:pPr>
        <w:pStyle w:val="Normal"/>
        <w:rPr/>
      </w:pPr>
      <w:r>
        <w:rPr/>
        <w:t xml:space="preserve">      </w:t>
      </w:r>
      <w:r>
        <w:rPr/>
        <w:t>does not permit the inclusion of performance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84 Purpose and Principal Objectives</w:t>
      </w:r>
    </w:p>
    <w:p>
      <w:pPr>
        <w:pStyle w:val="Normal"/>
        <w:rPr/>
      </w:pPr>
      <w:r>
        <w:rPr/>
        <w:t>84.1  The purpose of performance management is to emphasise the relationship</w:t>
      </w:r>
    </w:p>
    <w:p>
      <w:pPr>
        <w:pStyle w:val="Normal"/>
        <w:rPr/>
      </w:pPr>
      <w:r>
        <w:rPr/>
        <w:t xml:space="preserve">      </w:t>
      </w:r>
      <w:r>
        <w:rPr/>
        <w:t>between corporate, team and individual responsibilities and performance and to</w:t>
      </w:r>
    </w:p>
    <w:p>
      <w:pPr>
        <w:pStyle w:val="Normal"/>
        <w:rPr/>
      </w:pPr>
      <w:r>
        <w:rPr/>
        <w:t xml:space="preserve">      </w:t>
      </w:r>
      <w:r>
        <w:rPr/>
        <w:t>align individual, team and organisational objectives and results.</w:t>
      </w:r>
    </w:p>
    <w:p>
      <w:pPr>
        <w:pStyle w:val="Normal"/>
        <w:rPr/>
      </w:pPr>
      <w:r>
        <w:rPr/>
        <w:t>84.2     The benefits and goals of performance management include:</w:t>
      </w:r>
    </w:p>
    <w:p>
      <w:pPr>
        <w:pStyle w:val="Normal"/>
        <w:rPr/>
      </w:pPr>
      <w:r>
        <w:rPr/>
        <w:t xml:space="preserve">         </w:t>
      </w:r>
      <w:r>
        <w:rPr/>
        <w:t>(a)         the ability for employees to develop a clear picture of the employees’</w:t>
      </w:r>
    </w:p>
    <w:p>
      <w:pPr>
        <w:pStyle w:val="Normal"/>
        <w:rPr/>
      </w:pPr>
      <w:r>
        <w:rPr/>
        <w:t xml:space="preserve">                     </w:t>
      </w:r>
      <w:r>
        <w:rPr/>
        <w:t>role and purpose within the Agency;</w:t>
      </w:r>
    </w:p>
    <w:p>
      <w:pPr>
        <w:pStyle w:val="Normal"/>
        <w:rPr/>
      </w:pPr>
      <w:r>
        <w:rPr/>
        <w:t xml:space="preserve">         </w:t>
      </w:r>
      <w:r>
        <w:rPr/>
        <w:t>(b)         establishment of improved communication between employees,</w:t>
      </w:r>
    </w:p>
    <w:p>
      <w:pPr>
        <w:pStyle w:val="Normal"/>
        <w:rPr/>
      </w:pPr>
      <w:r>
        <w:rPr/>
        <w:t xml:space="preserve">                     </w:t>
      </w:r>
      <w:r>
        <w:rPr/>
        <w:t>supervisors and managers; and</w:t>
      </w:r>
    </w:p>
    <w:p>
      <w:pPr>
        <w:pStyle w:val="Normal"/>
        <w:rPr/>
      </w:pPr>
      <w:r>
        <w:rPr/>
        <w:t xml:space="preserve">         </w:t>
      </w:r>
      <w:r>
        <w:rPr/>
        <w:t>(c)         The skills and potential of employees are able to be explored and</w:t>
      </w:r>
    </w:p>
    <w:p>
      <w:pPr>
        <w:pStyle w:val="Normal"/>
        <w:rPr/>
      </w:pPr>
      <w:r>
        <w:rPr/>
        <w:t xml:space="preserve">                     </w:t>
      </w:r>
      <w:r>
        <w:rPr/>
        <w:t>developed.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85 Performance Management Schemes</w:t>
      </w:r>
    </w:p>
    <w:p>
      <w:pPr>
        <w:pStyle w:val="Normal"/>
        <w:rPr/>
      </w:pPr>
      <w:r>
        <w:rPr/>
        <w:t>85.1   If either party identifies issues of concern with the operation of any existing</w:t>
      </w:r>
    </w:p>
    <w:p>
      <w:pPr>
        <w:pStyle w:val="Normal"/>
        <w:rPr/>
      </w:pPr>
      <w:r>
        <w:rPr/>
        <w:t xml:space="preserve">       </w:t>
      </w:r>
      <w:r>
        <w:rPr/>
        <w:t>performance management scheme in the Agency, the parties will consult on these</w:t>
      </w:r>
    </w:p>
    <w:p>
      <w:pPr>
        <w:pStyle w:val="Normal"/>
        <w:rPr/>
      </w:pPr>
      <w:r>
        <w:rPr/>
        <w:t xml:space="preserve">       </w:t>
      </w:r>
      <w:r>
        <w:rPr/>
        <w:t>issues.</w:t>
      </w:r>
    </w:p>
    <w:p>
      <w:pPr>
        <w:pStyle w:val="Normal"/>
        <w:rPr/>
      </w:pPr>
      <w:r>
        <w:rPr/>
        <w:t>85.2     The parties will consult on any proposed changes to existing performance</w:t>
      </w:r>
    </w:p>
    <w:p>
      <w:pPr>
        <w:pStyle w:val="Normal"/>
        <w:rPr/>
      </w:pPr>
      <w:r>
        <w:rPr/>
        <w:t xml:space="preserve">         </w:t>
      </w:r>
      <w:r>
        <w:rPr/>
        <w:t>management schemes in the Agency.</w:t>
      </w:r>
    </w:p>
    <w:p>
      <w:pPr>
        <w:pStyle w:val="Normal"/>
        <w:rPr/>
      </w:pPr>
      <w:r>
        <w:rPr/>
        <w:t>85.3     The parties will consult on the development of any new performance management</w:t>
      </w:r>
    </w:p>
    <w:p>
      <w:pPr>
        <w:pStyle w:val="Normal"/>
        <w:rPr/>
      </w:pPr>
      <w:r>
        <w:rPr/>
        <w:t xml:space="preserve">         </w:t>
      </w:r>
      <w:r>
        <w:rPr/>
        <w:t>schemes to apply in the Agency.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86 Reward and Recognition</w:t>
      </w:r>
    </w:p>
    <w:p>
      <w:pPr>
        <w:pStyle w:val="Normal"/>
        <w:rPr/>
      </w:pPr>
      <w:r>
        <w:rPr/>
        <w:t>86.1  The Agency is committed to achieving an environment where employees feel</w:t>
      </w:r>
    </w:p>
    <w:p>
      <w:pPr>
        <w:pStyle w:val="Normal"/>
        <w:rPr/>
      </w:pPr>
      <w:r>
        <w:rPr/>
        <w:t xml:space="preserve">      </w:t>
      </w:r>
      <w:r>
        <w:rPr/>
        <w:t>valued for the contribution the employees make to achieving organisational goals.</w:t>
      </w:r>
    </w:p>
    <w:p>
      <w:pPr>
        <w:pStyle w:val="Normal"/>
        <w:rPr/>
      </w:pPr>
      <w:r>
        <w:rPr/>
        <w:t xml:space="preserve">      </w:t>
      </w:r>
      <w:r>
        <w:rPr/>
        <w:t>It is acknowledged that the most effective form of recognition is timely and</w:t>
      </w:r>
    </w:p>
    <w:p>
      <w:pPr>
        <w:pStyle w:val="Normal"/>
        <w:rPr/>
      </w:pPr>
      <w:r>
        <w:rPr/>
        <w:t xml:space="preserve">      </w:t>
      </w:r>
      <w:r>
        <w:rPr/>
        <w:t>appropriate feedback.</w:t>
      </w:r>
    </w:p>
    <w:p>
      <w:pPr>
        <w:pStyle w:val="Normal"/>
        <w:rPr/>
      </w:pPr>
      <w:r>
        <w:rPr/>
        <w:t>86.2     The Agency will participate in the annual Commissioner for Public Administration</w:t>
      </w:r>
    </w:p>
    <w:p>
      <w:pPr>
        <w:pStyle w:val="Normal"/>
        <w:rPr/>
      </w:pPr>
      <w:r>
        <w:rPr/>
        <w:t xml:space="preserve">         </w:t>
      </w:r>
      <w:r>
        <w:rPr/>
        <w:t>Awards that have been developed to complement existing Agency-based reward</w:t>
      </w:r>
    </w:p>
    <w:p>
      <w:pPr>
        <w:pStyle w:val="Normal"/>
        <w:rPr/>
      </w:pPr>
      <w:r>
        <w:rPr/>
        <w:t xml:space="preserve">         </w:t>
      </w:r>
      <w:r>
        <w:rPr/>
        <w:t>and recognition schemes.</w:t>
      </w:r>
    </w:p>
    <w:p>
      <w:pPr>
        <w:pStyle w:val="Normal"/>
        <w:rPr/>
      </w:pPr>
      <w:r>
        <w:rPr/>
        <w:t>86.3     The parties will consult on other effective ways of recognising and rewarding the</w:t>
      </w:r>
    </w:p>
    <w:p>
      <w:pPr>
        <w:pStyle w:val="Normal"/>
        <w:rPr/>
      </w:pPr>
      <w:r>
        <w:rPr/>
        <w:t xml:space="preserve">         </w:t>
      </w:r>
      <w:r>
        <w:rPr/>
        <w:t>achievement of individuals and work groups. Any outcomes of this consultation will</w:t>
      </w:r>
    </w:p>
    <w:p>
      <w:pPr>
        <w:pStyle w:val="Normal"/>
        <w:rPr/>
      </w:pPr>
      <w:r>
        <w:rPr/>
        <w:t xml:space="preserve">         </w:t>
      </w:r>
      <w:r>
        <w:rPr/>
        <w:t>only be implemented by the agreement of the parties.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87 Learning and Development Arrangements</w:t>
      </w:r>
    </w:p>
    <w:p>
      <w:pPr>
        <w:pStyle w:val="Normal"/>
        <w:rPr/>
      </w:pPr>
      <w:r>
        <w:rPr/>
        <w:t>87.1   The Agency is committed to attracting and retaining skilled employees able to</w:t>
      </w:r>
    </w:p>
    <w:p>
      <w:pPr>
        <w:pStyle w:val="Normal"/>
        <w:rPr/>
      </w:pPr>
      <w:r>
        <w:rPr/>
        <w:t xml:space="preserve">       </w:t>
      </w:r>
      <w:r>
        <w:rPr/>
        <w:t>deliver high-quality outcomes for the Government and for the Canberra community.</w:t>
      </w:r>
    </w:p>
    <w:p>
      <w:pPr>
        <w:pStyle w:val="Normal"/>
        <w:rPr/>
      </w:pPr>
      <w:r>
        <w:rPr/>
        <w:t>87.2     The parties are committed to quality learning and development for employees as</w:t>
      </w:r>
    </w:p>
    <w:p>
      <w:pPr>
        <w:pStyle w:val="Normal"/>
        <w:rPr/>
      </w:pPr>
      <w:r>
        <w:rPr/>
        <w:t xml:space="preserve">         </w:t>
      </w:r>
      <w:r>
        <w:rPr/>
        <w:t>provided for in the ACTPS Learning and Development Framework.</w:t>
      </w:r>
    </w:p>
    <w:p>
      <w:pPr>
        <w:pStyle w:val="Normal"/>
        <w:rPr/>
      </w:pPr>
      <w:r>
        <w:rPr/>
        <w:t>87.3     In order to effectively implement this Framework, the parties agree to the following</w:t>
      </w:r>
    </w:p>
    <w:p>
      <w:pPr>
        <w:pStyle w:val="Normal"/>
        <w:rPr/>
      </w:pPr>
      <w:r>
        <w:rPr/>
        <w:t xml:space="preserve">         </w:t>
      </w:r>
      <w:r>
        <w:rPr/>
        <w:t>arrangements: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58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(a)          employees will be consulted through the Agency Consultative</w:t>
      </w:r>
    </w:p>
    <w:p>
      <w:pPr>
        <w:pStyle w:val="Normal"/>
        <w:rPr/>
      </w:pPr>
      <w:r>
        <w:rPr/>
        <w:t xml:space="preserve">                      </w:t>
      </w:r>
      <w:r>
        <w:rPr/>
        <w:t>Committee on the development and finalisation of the Agency Learning</w:t>
      </w:r>
    </w:p>
    <w:p>
      <w:pPr>
        <w:pStyle w:val="Normal"/>
        <w:rPr/>
      </w:pPr>
      <w:r>
        <w:rPr/>
        <w:t xml:space="preserve">                      </w:t>
      </w:r>
      <w:r>
        <w:rPr/>
        <w:t>and Development Plans, as required under the Learning and</w:t>
      </w:r>
    </w:p>
    <w:p>
      <w:pPr>
        <w:pStyle w:val="Normal"/>
        <w:rPr/>
      </w:pPr>
      <w:r>
        <w:rPr/>
        <w:t xml:space="preserve">                      </w:t>
      </w:r>
      <w:r>
        <w:rPr/>
        <w:t>Development Framework;</w:t>
      </w:r>
    </w:p>
    <w:p>
      <w:pPr>
        <w:pStyle w:val="Normal"/>
        <w:rPr/>
      </w:pPr>
      <w:r>
        <w:rPr/>
        <w:t xml:space="preserve">         </w:t>
      </w:r>
      <w:r>
        <w:rPr/>
        <w:t>(b)          the parties will agree annually on the key Agency Learning and</w:t>
      </w:r>
    </w:p>
    <w:p>
      <w:pPr>
        <w:pStyle w:val="Normal"/>
        <w:rPr/>
      </w:pPr>
      <w:r>
        <w:rPr/>
        <w:t xml:space="preserve">                      </w:t>
      </w:r>
      <w:r>
        <w:rPr/>
        <w:t>Development priorities required under the Framework and an equitable</w:t>
      </w:r>
    </w:p>
    <w:p>
      <w:pPr>
        <w:pStyle w:val="Normal"/>
        <w:rPr/>
      </w:pPr>
      <w:r>
        <w:rPr/>
        <w:t xml:space="preserve">                      </w:t>
      </w:r>
      <w:r>
        <w:rPr/>
        <w:t>use of resources to address these priorities; and</w:t>
      </w:r>
    </w:p>
    <w:p>
      <w:pPr>
        <w:pStyle w:val="Normal"/>
        <w:rPr/>
      </w:pPr>
      <w:r>
        <w:rPr/>
        <w:t xml:space="preserve">         </w:t>
      </w:r>
      <w:r>
        <w:rPr/>
        <w:t>(c)          the parties will agree on learning and development strategies</w:t>
      </w:r>
    </w:p>
    <w:p>
      <w:pPr>
        <w:pStyle w:val="Normal"/>
        <w:rPr/>
      </w:pPr>
      <w:r>
        <w:rPr/>
        <w:t xml:space="preserve">                      </w:t>
      </w:r>
      <w:r>
        <w:rPr/>
        <w:t>appropriate for the different categories of employees within the Agency.</w:t>
      </w:r>
    </w:p>
    <w:p>
      <w:pPr>
        <w:pStyle w:val="Normal"/>
        <w:rPr/>
      </w:pPr>
      <w:r>
        <w:rPr/>
        <w:t>87.4      For the purposes of this clause, "resources" includes but is not limited to:</w:t>
      </w:r>
    </w:p>
    <w:p>
      <w:pPr>
        <w:pStyle w:val="Normal"/>
        <w:rPr/>
      </w:pPr>
      <w:r>
        <w:rPr/>
        <w:t xml:space="preserve">         </w:t>
      </w:r>
      <w:r>
        <w:rPr/>
        <w:t>(a)          employees;</w:t>
      </w:r>
    </w:p>
    <w:p>
      <w:pPr>
        <w:pStyle w:val="Normal"/>
        <w:rPr/>
      </w:pPr>
      <w:r>
        <w:rPr/>
        <w:t xml:space="preserve">         </w:t>
      </w:r>
      <w:r>
        <w:rPr/>
        <w:t>(b)          time;</w:t>
      </w:r>
    </w:p>
    <w:p>
      <w:pPr>
        <w:pStyle w:val="Normal"/>
        <w:rPr/>
      </w:pPr>
      <w:r>
        <w:rPr/>
        <w:t xml:space="preserve">         </w:t>
      </w:r>
      <w:r>
        <w:rPr/>
        <w:t>(c)          funding (where required); and</w:t>
      </w:r>
    </w:p>
    <w:p>
      <w:pPr>
        <w:pStyle w:val="Normal"/>
        <w:rPr/>
      </w:pPr>
      <w:r>
        <w:rPr/>
        <w:t xml:space="preserve">         </w:t>
      </w:r>
      <w:r>
        <w:rPr/>
        <w:t>(d)          equipment.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88 Attendance at Courses and Seminars</w:t>
      </w:r>
    </w:p>
    <w:p>
      <w:pPr>
        <w:pStyle w:val="Normal"/>
        <w:rPr/>
      </w:pPr>
      <w:r>
        <w:rPr/>
        <w:t>88.1   For the purpose of assisting employees in giving effect to this Agreement, leave will</w:t>
      </w:r>
    </w:p>
    <w:p>
      <w:pPr>
        <w:pStyle w:val="Normal"/>
        <w:rPr/>
      </w:pPr>
      <w:r>
        <w:rPr/>
        <w:t xml:space="preserve">       </w:t>
      </w:r>
      <w:r>
        <w:rPr/>
        <w:t>be granted to employees to attend short training courses or seminars on the</w:t>
      </w:r>
    </w:p>
    <w:p>
      <w:pPr>
        <w:pStyle w:val="Normal"/>
        <w:rPr/>
      </w:pPr>
      <w:r>
        <w:rPr/>
        <w:t xml:space="preserve">       </w:t>
      </w:r>
      <w:r>
        <w:rPr/>
        <w:t>following conditions:</w:t>
      </w:r>
    </w:p>
    <w:p>
      <w:pPr>
        <w:pStyle w:val="Normal"/>
        <w:rPr/>
      </w:pPr>
      <w:r>
        <w:rPr/>
        <w:t xml:space="preserve">         </w:t>
      </w:r>
      <w:r>
        <w:rPr/>
        <w:t>(a)          that operating requirements permit the grant of leave;</w:t>
      </w:r>
    </w:p>
    <w:p>
      <w:pPr>
        <w:pStyle w:val="Normal"/>
        <w:rPr/>
      </w:pPr>
      <w:r>
        <w:rPr/>
        <w:t xml:space="preserve">         </w:t>
      </w:r>
      <w:r>
        <w:rPr/>
        <w:t>(b)          that the scope, content and level of the short courses are such as to</w:t>
      </w:r>
    </w:p>
    <w:p>
      <w:pPr>
        <w:pStyle w:val="Normal"/>
        <w:rPr/>
      </w:pPr>
      <w:r>
        <w:rPr/>
        <w:t xml:space="preserve">                      </w:t>
      </w:r>
      <w:r>
        <w:rPr/>
        <w:t>contribute to a better understanding of human resource management</w:t>
      </w:r>
    </w:p>
    <w:p>
      <w:pPr>
        <w:pStyle w:val="Normal"/>
        <w:rPr/>
      </w:pPr>
      <w:r>
        <w:rPr/>
        <w:t xml:space="preserve">                      </w:t>
      </w:r>
      <w:r>
        <w:rPr/>
        <w:t>issues that may arise under this Agreement;</w:t>
      </w:r>
    </w:p>
    <w:p>
      <w:pPr>
        <w:pStyle w:val="Normal"/>
        <w:rPr/>
      </w:pPr>
      <w:r>
        <w:rPr/>
        <w:t xml:space="preserve">         </w:t>
      </w:r>
      <w:r>
        <w:rPr/>
        <w:t>(c)          leave granted under this clause will be with full pay, not including shift</w:t>
      </w:r>
    </w:p>
    <w:p>
      <w:pPr>
        <w:pStyle w:val="Normal"/>
        <w:rPr/>
      </w:pPr>
      <w:r>
        <w:rPr/>
        <w:t xml:space="preserve">                      </w:t>
      </w:r>
      <w:r>
        <w:rPr/>
        <w:t>and penalty payments or overtime; and</w:t>
      </w:r>
    </w:p>
    <w:p>
      <w:pPr>
        <w:pStyle w:val="Normal"/>
        <w:rPr/>
      </w:pPr>
      <w:r>
        <w:rPr/>
        <w:t xml:space="preserve">         </w:t>
      </w:r>
      <w:r>
        <w:rPr/>
        <w:t>(d)          each employee will not be granted more than fifteen days/shifts leave</w:t>
      </w:r>
    </w:p>
    <w:p>
      <w:pPr>
        <w:pStyle w:val="Normal"/>
        <w:rPr/>
      </w:pPr>
      <w:r>
        <w:rPr/>
        <w:t xml:space="preserve">                      </w:t>
      </w:r>
      <w:r>
        <w:rPr/>
        <w:t>in any calendar year.</w:t>
      </w:r>
    </w:p>
    <w:p>
      <w:pPr>
        <w:pStyle w:val="Normal"/>
        <w:rPr/>
      </w:pPr>
      <w:r>
        <w:rPr/>
        <w:t>88.2      If the employee has applied for leave under Clause 88.1 and the application was</w:t>
      </w:r>
    </w:p>
    <w:p>
      <w:pPr>
        <w:pStyle w:val="Normal"/>
        <w:rPr/>
      </w:pPr>
      <w:r>
        <w:rPr/>
        <w:t xml:space="preserve">          </w:t>
      </w:r>
      <w:r>
        <w:rPr/>
        <w:t>rejected because of operational requirements, approval of any subsequent</w:t>
      </w:r>
    </w:p>
    <w:p>
      <w:pPr>
        <w:pStyle w:val="Normal"/>
        <w:rPr/>
      </w:pPr>
      <w:r>
        <w:rPr/>
        <w:t xml:space="preserve">          </w:t>
      </w:r>
      <w:r>
        <w:rPr/>
        <w:t>application for leave by the employee under Clause 88.1 will not be withheld</w:t>
      </w:r>
    </w:p>
    <w:p>
      <w:pPr>
        <w:pStyle w:val="Normal"/>
        <w:rPr/>
      </w:pPr>
      <w:r>
        <w:rPr/>
        <w:t xml:space="preserve">          </w:t>
      </w:r>
      <w:r>
        <w:rPr/>
        <w:t>unreasonably, provided that the employee gives the manager/supervisor at least</w:t>
      </w:r>
    </w:p>
    <w:p>
      <w:pPr>
        <w:pStyle w:val="Normal"/>
        <w:rPr/>
      </w:pPr>
      <w:r>
        <w:rPr/>
        <w:t xml:space="preserve">          </w:t>
      </w:r>
      <w:r>
        <w:rPr/>
        <w:t>fourteen days/shifts notice in writing.</w:t>
      </w:r>
    </w:p>
    <w:p>
      <w:pPr>
        <w:pStyle w:val="Normal"/>
        <w:rPr/>
      </w:pPr>
      <w:r>
        <w:rPr/>
        <w:t>88.3      Leave granted for this purpose will count as service for all purposes.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P- Managing Under-Performance</w:t>
      </w:r>
    </w:p>
    <w:p>
      <w:pPr>
        <w:pStyle w:val="Normal"/>
        <w:rPr/>
      </w:pPr>
      <w:r>
        <w:rPr/>
        <w:t>89 Objectives and Application</w:t>
      </w:r>
    </w:p>
    <w:p>
      <w:pPr>
        <w:pStyle w:val="Normal"/>
        <w:rPr/>
      </w:pPr>
      <w:r>
        <w:rPr/>
        <w:t>89.1   Under this Section, procedures are established for managing under-performance by</w:t>
      </w:r>
    </w:p>
    <w:p>
      <w:pPr>
        <w:pStyle w:val="Normal"/>
        <w:rPr/>
      </w:pPr>
      <w:r>
        <w:rPr/>
        <w:t xml:space="preserve">       </w:t>
      </w:r>
      <w:r>
        <w:rPr/>
        <w:t>an employee.</w:t>
      </w:r>
    </w:p>
    <w:p>
      <w:pPr>
        <w:pStyle w:val="Normal"/>
        <w:rPr/>
      </w:pPr>
      <w:r>
        <w:rPr/>
        <w:t>89.2      This Section does not apply to officers on probation, casual employees, or fixed</w:t>
      </w:r>
    </w:p>
    <w:p>
      <w:pPr>
        <w:pStyle w:val="Normal"/>
        <w:rPr/>
      </w:pPr>
      <w:r>
        <w:rPr/>
        <w:t xml:space="preserve">          </w:t>
      </w:r>
      <w:r>
        <w:rPr/>
        <w:t>term employees who have been engaged for a continuous unbroken period of less</w:t>
      </w:r>
    </w:p>
    <w:p>
      <w:pPr>
        <w:pStyle w:val="Normal"/>
        <w:rPr/>
      </w:pPr>
      <w:r>
        <w:rPr/>
        <w:t xml:space="preserve">          </w:t>
      </w:r>
      <w:r>
        <w:rPr/>
        <w:t>than two years.</w:t>
      </w:r>
    </w:p>
    <w:p>
      <w:pPr>
        <w:pStyle w:val="Normal"/>
        <w:rPr/>
      </w:pPr>
      <w:r>
        <w:rPr/>
        <w:t>89.3      In this Section employee means an officer other than an officer on probation, and a</w:t>
      </w:r>
    </w:p>
    <w:p>
      <w:pPr>
        <w:pStyle w:val="Normal"/>
        <w:rPr/>
      </w:pPr>
      <w:r>
        <w:rPr/>
        <w:t xml:space="preserve">          </w:t>
      </w:r>
      <w:r>
        <w:rPr/>
        <w:t>temporary employee who has been engaged for a continuous unbroken period of</w:t>
      </w:r>
    </w:p>
    <w:p>
      <w:pPr>
        <w:pStyle w:val="Normal"/>
        <w:rPr/>
      </w:pPr>
      <w:r>
        <w:rPr/>
        <w:t xml:space="preserve">          </w:t>
      </w:r>
      <w:r>
        <w:rPr/>
        <w:t>two years or more.</w:t>
      </w:r>
    </w:p>
    <w:p>
      <w:pPr>
        <w:pStyle w:val="Normal"/>
        <w:rPr/>
      </w:pPr>
      <w:r>
        <w:rPr/>
        <w:t>89.4      The objectives of these procedures are to provide advice and support to an</w:t>
      </w:r>
    </w:p>
    <w:p>
      <w:pPr>
        <w:pStyle w:val="Normal"/>
        <w:rPr/>
      </w:pPr>
      <w:r>
        <w:rPr/>
        <w:t xml:space="preserve">          </w:t>
      </w:r>
      <w:r>
        <w:rPr/>
        <w:t>employee whose performance is below standard and to provide a fair, prompt and</w:t>
      </w:r>
    </w:p>
    <w:p>
      <w:pPr>
        <w:pStyle w:val="Normal"/>
        <w:rPr/>
      </w:pPr>
      <w:r>
        <w:rPr/>
        <w:t xml:space="preserve">          </w:t>
      </w:r>
      <w:r>
        <w:rPr/>
        <w:t>transparent framework for action to be taken where an employee continues to</w:t>
      </w:r>
    </w:p>
    <w:p>
      <w:pPr>
        <w:pStyle w:val="Normal"/>
        <w:rPr/>
      </w:pPr>
      <w:r>
        <w:rPr/>
        <w:t xml:space="preserve">          </w:t>
      </w:r>
      <w:r>
        <w:rPr/>
        <w:t>perform below expected standard.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59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89.5     Consistent with good management practice, concerns about unsatisfactory work</w:t>
      </w:r>
    </w:p>
    <w:p>
      <w:pPr>
        <w:pStyle w:val="Normal"/>
        <w:rPr/>
      </w:pPr>
      <w:r>
        <w:rPr/>
        <w:t xml:space="preserve">         </w:t>
      </w:r>
      <w:r>
        <w:rPr/>
        <w:t>performance should be raised by the manager with the employee at the time that</w:t>
      </w:r>
    </w:p>
    <w:p>
      <w:pPr>
        <w:pStyle w:val="Normal"/>
        <w:rPr/>
      </w:pPr>
      <w:r>
        <w:rPr/>
        <w:t xml:space="preserve">         </w:t>
      </w:r>
      <w:r>
        <w:rPr/>
        <w:t>the concerns arise. The manager should offer advice and support to the employee</w:t>
      </w:r>
    </w:p>
    <w:p>
      <w:pPr>
        <w:pStyle w:val="Normal"/>
        <w:rPr/>
      </w:pPr>
      <w:r>
        <w:rPr/>
        <w:t xml:space="preserve">         </w:t>
      </w:r>
      <w:r>
        <w:rPr/>
        <w:t>to overcome these concerns. The manager should inform the employee that the</w:t>
      </w:r>
    </w:p>
    <w:p>
      <w:pPr>
        <w:pStyle w:val="Normal"/>
        <w:rPr/>
      </w:pPr>
      <w:r>
        <w:rPr/>
        <w:t xml:space="preserve">         </w:t>
      </w:r>
      <w:r>
        <w:rPr/>
        <w:t>following procedures might be invoked if the work performance continues to be</w:t>
      </w:r>
    </w:p>
    <w:p>
      <w:pPr>
        <w:pStyle w:val="Normal"/>
        <w:rPr/>
      </w:pPr>
      <w:r>
        <w:rPr/>
        <w:t xml:space="preserve">         </w:t>
      </w:r>
      <w:r>
        <w:rPr/>
        <w:t>unsatisfactory.</w:t>
      </w:r>
    </w:p>
    <w:p>
      <w:pPr>
        <w:pStyle w:val="Normal"/>
        <w:rPr/>
      </w:pPr>
      <w:r>
        <w:rPr/>
        <w:t>89.6     These procedures must be applied in accordance with the principles of natural</w:t>
      </w:r>
    </w:p>
    <w:p>
      <w:pPr>
        <w:pStyle w:val="Normal"/>
        <w:rPr/>
      </w:pPr>
      <w:r>
        <w:rPr/>
        <w:t xml:space="preserve">         </w:t>
      </w:r>
      <w:r>
        <w:rPr/>
        <w:t>justice and procedural fairness and in a manner that promotes the values and</w:t>
      </w:r>
    </w:p>
    <w:p>
      <w:pPr>
        <w:pStyle w:val="Normal"/>
        <w:rPr/>
      </w:pPr>
      <w:r>
        <w:rPr/>
        <w:t xml:space="preserve">         </w:t>
      </w:r>
      <w:r>
        <w:rPr/>
        <w:t>general principles of the ACTPS.</w:t>
      </w:r>
    </w:p>
    <w:p>
      <w:pPr>
        <w:pStyle w:val="Normal"/>
        <w:rPr/>
      </w:pPr>
      <w:r>
        <w:rPr/>
        <w:t>89.7     Unless specifically referred to in this Section, the procedures outlined in this</w:t>
      </w:r>
    </w:p>
    <w:p>
      <w:pPr>
        <w:pStyle w:val="Normal"/>
        <w:rPr/>
      </w:pPr>
      <w:r>
        <w:rPr/>
        <w:t xml:space="preserve">         </w:t>
      </w:r>
      <w:r>
        <w:rPr/>
        <w:t>Section apply to the exclusion of provisions contained in Sections 139 to 147 of the</w:t>
      </w:r>
    </w:p>
    <w:p>
      <w:pPr>
        <w:pStyle w:val="Normal"/>
        <w:rPr/>
      </w:pPr>
      <w:r>
        <w:rPr/>
        <w:t xml:space="preserve">         </w:t>
      </w:r>
      <w:r>
        <w:rPr/>
        <w:t>PSM Act and any inefficiency procedures contained in the PSM Standards.</w:t>
      </w:r>
    </w:p>
    <w:p>
      <w:pPr>
        <w:pStyle w:val="Normal"/>
        <w:rPr/>
      </w:pPr>
      <w:r>
        <w:rPr/>
        <w:t>89.8     This Section sets out the manner in which decisions and actions taken in relation to</w:t>
      </w:r>
    </w:p>
    <w:p>
      <w:pPr>
        <w:pStyle w:val="Normal"/>
        <w:rPr/>
      </w:pPr>
      <w:r>
        <w:rPr/>
        <w:t xml:space="preserve">         </w:t>
      </w:r>
      <w:r>
        <w:rPr/>
        <w:t>the management of under-performing employees may be reviewed. These</w:t>
      </w:r>
    </w:p>
    <w:p>
      <w:pPr>
        <w:pStyle w:val="Normal"/>
        <w:rPr/>
      </w:pPr>
      <w:r>
        <w:rPr/>
        <w:t xml:space="preserve">         </w:t>
      </w:r>
      <w:r>
        <w:rPr/>
        <w:t>procedures will apply to the exclusion of the rights of appeal and review under Part</w:t>
      </w:r>
    </w:p>
    <w:p>
      <w:pPr>
        <w:pStyle w:val="Normal"/>
        <w:rPr/>
      </w:pPr>
      <w:r>
        <w:rPr/>
        <w:t xml:space="preserve">         </w:t>
      </w:r>
      <w:r>
        <w:rPr/>
        <w:t>11 of the PSM Act and the internal review procedures (Section S of Division 1 of</w:t>
      </w:r>
    </w:p>
    <w:p>
      <w:pPr>
        <w:pStyle w:val="Normal"/>
        <w:rPr/>
      </w:pPr>
      <w:r>
        <w:rPr/>
        <w:t xml:space="preserve">         </w:t>
      </w:r>
      <w:r>
        <w:rPr/>
        <w:t>this Agreement) of this Agreement.</w:t>
      </w:r>
    </w:p>
    <w:p>
      <w:pPr>
        <w:pStyle w:val="Normal"/>
        <w:rPr/>
      </w:pPr>
      <w:r>
        <w:rPr/>
        <w:t>89.9     In order to ensure that these procedures operate in a fair and transparent manner,</w:t>
      </w:r>
    </w:p>
    <w:p>
      <w:pPr>
        <w:pStyle w:val="Normal"/>
        <w:rPr/>
      </w:pPr>
      <w:r>
        <w:rPr/>
        <w:t xml:space="preserve">         </w:t>
      </w:r>
      <w:r>
        <w:rPr/>
        <w:t>the manager will be responsible for making written or audio records of all relevant</w:t>
      </w:r>
    </w:p>
    <w:p>
      <w:pPr>
        <w:pStyle w:val="Normal"/>
        <w:rPr/>
      </w:pPr>
      <w:r>
        <w:rPr/>
        <w:t xml:space="preserve">         </w:t>
      </w:r>
      <w:r>
        <w:rPr/>
        <w:t>discussions under these procedures. The employee should be given the</w:t>
      </w:r>
    </w:p>
    <w:p>
      <w:pPr>
        <w:pStyle w:val="Normal"/>
        <w:rPr/>
      </w:pPr>
      <w:r>
        <w:rPr/>
        <w:t xml:space="preserve">         </w:t>
      </w:r>
      <w:r>
        <w:rPr/>
        <w:t>opportunity to comment on any records before signing them.</w:t>
      </w:r>
    </w:p>
    <w:p>
      <w:pPr>
        <w:pStyle w:val="Normal"/>
        <w:rPr/>
      </w:pPr>
      <w:r>
        <w:rPr/>
        <w:t>89.10    The Agency must adhere to record keeping and record disposal requirements of</w:t>
      </w:r>
    </w:p>
    <w:p>
      <w:pPr>
        <w:pStyle w:val="Normal"/>
        <w:rPr/>
      </w:pPr>
      <w:r>
        <w:rPr/>
        <w:t xml:space="preserve">         </w:t>
      </w:r>
      <w:r>
        <w:rPr/>
        <w:t>the Territory Records Act 2002 and the associated Territory Administrative Records</w:t>
      </w:r>
    </w:p>
    <w:p>
      <w:pPr>
        <w:pStyle w:val="Normal"/>
        <w:rPr/>
      </w:pPr>
      <w:r>
        <w:rPr/>
        <w:t xml:space="preserve">         </w:t>
      </w:r>
      <w:r>
        <w:rPr/>
        <w:t>Disposal Schedule.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One: Action Plan</w:t>
      </w:r>
    </w:p>
    <w:p>
      <w:pPr>
        <w:pStyle w:val="Normal"/>
        <w:rPr/>
      </w:pPr>
      <w:r>
        <w:rPr/>
        <w:t>89.11    Where a manager considers that an employee’s work performance is not</w:t>
      </w:r>
    </w:p>
    <w:p>
      <w:pPr>
        <w:pStyle w:val="Normal"/>
        <w:rPr/>
      </w:pPr>
      <w:r>
        <w:rPr/>
        <w:t xml:space="preserve">         </w:t>
      </w:r>
      <w:r>
        <w:rPr/>
        <w:t>satisfactory and the manager has previously discussed concerns about the</w:t>
      </w:r>
    </w:p>
    <w:p>
      <w:pPr>
        <w:pStyle w:val="Normal"/>
        <w:rPr/>
      </w:pPr>
      <w:r>
        <w:rPr/>
        <w:t xml:space="preserve">         </w:t>
      </w:r>
      <w:r>
        <w:rPr/>
        <w:t>employee’s performance with the employee and the problem continues or recurs,</w:t>
      </w:r>
    </w:p>
    <w:p>
      <w:pPr>
        <w:pStyle w:val="Normal"/>
        <w:rPr/>
      </w:pPr>
      <w:r>
        <w:rPr/>
        <w:t xml:space="preserve">         </w:t>
      </w:r>
      <w:r>
        <w:rPr/>
        <w:t>the manager will inform the employee in writing of this assessment and the reasons</w:t>
      </w:r>
    </w:p>
    <w:p>
      <w:pPr>
        <w:pStyle w:val="Normal"/>
        <w:rPr/>
      </w:pPr>
      <w:r>
        <w:rPr/>
        <w:t xml:space="preserve">         </w:t>
      </w:r>
      <w:r>
        <w:rPr/>
        <w:t>for it. The employee will be invited by the manager to provide the manager with</w:t>
      </w:r>
    </w:p>
    <w:p>
      <w:pPr>
        <w:pStyle w:val="Normal"/>
        <w:rPr/>
      </w:pPr>
      <w:r>
        <w:rPr/>
        <w:t xml:space="preserve">         </w:t>
      </w:r>
      <w:r>
        <w:rPr/>
        <w:t>written comments on this advice, including any reasons that may have contributed</w:t>
      </w:r>
    </w:p>
    <w:p>
      <w:pPr>
        <w:pStyle w:val="Normal"/>
        <w:rPr/>
      </w:pPr>
      <w:r>
        <w:rPr/>
        <w:t xml:space="preserve">         </w:t>
      </w:r>
      <w:r>
        <w:rPr/>
        <w:t>to the recent standard of work performance of the employee.</w:t>
      </w:r>
    </w:p>
    <w:p>
      <w:pPr>
        <w:pStyle w:val="Normal"/>
        <w:rPr/>
      </w:pPr>
      <w:r>
        <w:rPr/>
        <w:t>89.12    After taking into account the comments from the employee, the manager must</w:t>
      </w:r>
    </w:p>
    <w:p>
      <w:pPr>
        <w:pStyle w:val="Normal"/>
        <w:rPr/>
      </w:pPr>
      <w:r>
        <w:rPr/>
        <w:t xml:space="preserve">         </w:t>
      </w:r>
      <w:r>
        <w:rPr/>
        <w:t>prepare an action plan designed to improve the work performance of the employee.</w:t>
      </w:r>
    </w:p>
    <w:p>
      <w:pPr>
        <w:pStyle w:val="Normal"/>
        <w:rPr/>
      </w:pPr>
      <w:r>
        <w:rPr/>
        <w:t>89.13    This action plan will be developed by the manager in consultation with the</w:t>
      </w:r>
    </w:p>
    <w:p>
      <w:pPr>
        <w:pStyle w:val="Normal"/>
        <w:rPr/>
      </w:pPr>
      <w:r>
        <w:rPr/>
        <w:t xml:space="preserve">         </w:t>
      </w:r>
      <w:r>
        <w:rPr/>
        <w:t>employee.</w:t>
      </w:r>
    </w:p>
    <w:p>
      <w:pPr>
        <w:pStyle w:val="Normal"/>
        <w:rPr/>
      </w:pPr>
      <w:r>
        <w:rPr/>
        <w:t>89.14    The manager will invite the employee to have an employee representative to be</w:t>
      </w:r>
    </w:p>
    <w:p>
      <w:pPr>
        <w:pStyle w:val="Normal"/>
        <w:rPr/>
      </w:pPr>
      <w:r>
        <w:rPr/>
        <w:t xml:space="preserve">         </w:t>
      </w:r>
      <w:r>
        <w:rPr/>
        <w:t>present at discussions on developing the action plan and allow reasonable</w:t>
      </w:r>
    </w:p>
    <w:p>
      <w:pPr>
        <w:pStyle w:val="Normal"/>
        <w:rPr/>
      </w:pPr>
      <w:r>
        <w:rPr/>
        <w:t xml:space="preserve">         </w:t>
      </w:r>
      <w:r>
        <w:rPr/>
        <w:t>opportunity for this to be arranged.</w:t>
      </w:r>
    </w:p>
    <w:p>
      <w:pPr>
        <w:pStyle w:val="Normal"/>
        <w:rPr/>
      </w:pPr>
      <w:r>
        <w:rPr/>
        <w:t>89.15    The action plan will:</w:t>
      </w:r>
    </w:p>
    <w:p>
      <w:pPr>
        <w:pStyle w:val="Normal"/>
        <w:rPr/>
      </w:pPr>
      <w:r>
        <w:rPr/>
        <w:t xml:space="preserve">         </w:t>
      </w:r>
      <w:r>
        <w:rPr/>
        <w:t>(a)         identify the expected standard of work required of the employee on an</w:t>
      </w:r>
    </w:p>
    <w:p>
      <w:pPr>
        <w:pStyle w:val="Normal"/>
        <w:rPr/>
      </w:pPr>
      <w:r>
        <w:rPr/>
        <w:t xml:space="preserve">                     </w:t>
      </w:r>
      <w:r>
        <w:rPr/>
        <w:t>on-going basis;</w:t>
      </w:r>
    </w:p>
    <w:p>
      <w:pPr>
        <w:pStyle w:val="Normal"/>
        <w:rPr/>
      </w:pPr>
      <w:r>
        <w:rPr/>
        <w:t xml:space="preserve">         </w:t>
      </w:r>
      <w:r>
        <w:rPr/>
        <w:t>(b)         develop training and development strategies that the employee should</w:t>
      </w:r>
    </w:p>
    <w:p>
      <w:pPr>
        <w:pStyle w:val="Normal"/>
        <w:rPr/>
      </w:pPr>
      <w:r>
        <w:rPr/>
        <w:t xml:space="preserve">                     </w:t>
      </w:r>
      <w:r>
        <w:rPr/>
        <w:t>undertake, if relevant;</w:t>
      </w:r>
    </w:p>
    <w:p>
      <w:pPr>
        <w:pStyle w:val="Normal"/>
        <w:rPr/>
      </w:pPr>
      <w:r>
        <w:rPr/>
        <w:t xml:space="preserve">         </w:t>
      </w:r>
      <w:r>
        <w:rPr/>
        <w:t>(c)         outline the potential implications if the employee does not meet the</w:t>
      </w:r>
    </w:p>
    <w:p>
      <w:pPr>
        <w:pStyle w:val="Normal"/>
        <w:rPr/>
      </w:pPr>
      <w:r>
        <w:rPr/>
        <w:t xml:space="preserve">                     </w:t>
      </w:r>
      <w:r>
        <w:rPr/>
        <w:t>expected standard; and</w:t>
      </w:r>
    </w:p>
    <w:p>
      <w:pPr>
        <w:pStyle w:val="Normal"/>
        <w:rPr/>
      </w:pPr>
      <w:r>
        <w:rPr/>
        <w:t xml:space="preserve">         </w:t>
      </w:r>
      <w:r>
        <w:rPr/>
        <w:t>(d)         specify an assessment process and period for the action plan (the</w:t>
      </w:r>
    </w:p>
    <w:p>
      <w:pPr>
        <w:pStyle w:val="Normal"/>
        <w:rPr/>
      </w:pPr>
      <w:r>
        <w:rPr/>
        <w:t xml:space="preserve">                     </w:t>
      </w:r>
      <w:r>
        <w:rPr/>
        <w:t>action plan period), which should not normally be less than one month</w:t>
      </w:r>
    </w:p>
    <w:p>
      <w:pPr>
        <w:pStyle w:val="Normal"/>
        <w:rPr/>
      </w:pPr>
      <w:r>
        <w:rPr/>
        <w:t xml:space="preserve">                     </w:t>
      </w:r>
      <w:r>
        <w:rPr/>
        <w:t>and should not exceed three months.</w:t>
      </w:r>
    </w:p>
    <w:p>
      <w:pPr>
        <w:pStyle w:val="Normal"/>
        <w:rPr/>
      </w:pPr>
      <w:r>
        <w:rPr/>
        <w:t>89.16    Any current performance agreement for the employee will be suspended during the</w:t>
      </w:r>
    </w:p>
    <w:p>
      <w:pPr>
        <w:pStyle w:val="Normal"/>
        <w:rPr/>
      </w:pPr>
      <w:r>
        <w:rPr/>
        <w:t xml:space="preserve">         </w:t>
      </w:r>
      <w:r>
        <w:rPr/>
        <w:t>period of the action plan. Any incremental advancement for the employee will be</w:t>
      </w:r>
    </w:p>
    <w:p>
      <w:pPr>
        <w:pStyle w:val="Normal"/>
        <w:rPr/>
      </w:pPr>
      <w:r>
        <w:rPr/>
        <w:t xml:space="preserve">         </w:t>
      </w:r>
      <w:r>
        <w:rPr/>
        <w:t>suspended during the action plan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60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Two: Regular Assessment</w:t>
      </w:r>
    </w:p>
    <w:p>
      <w:pPr>
        <w:pStyle w:val="Normal"/>
        <w:rPr/>
      </w:pPr>
      <w:r>
        <w:rPr/>
        <w:t>89.17    During the action plan period, the manager will make regular written assessments</w:t>
      </w:r>
    </w:p>
    <w:p>
      <w:pPr>
        <w:pStyle w:val="Normal"/>
        <w:rPr/>
      </w:pPr>
      <w:r>
        <w:rPr/>
        <w:t xml:space="preserve">         </w:t>
      </w:r>
      <w:r>
        <w:rPr/>
        <w:t>(desirably every fortnight) of the employees work performance under the action</w:t>
      </w:r>
    </w:p>
    <w:p>
      <w:pPr>
        <w:pStyle w:val="Normal"/>
        <w:rPr/>
      </w:pPr>
      <w:r>
        <w:rPr/>
        <w:t xml:space="preserve">         </w:t>
      </w:r>
      <w:r>
        <w:rPr/>
        <w:t>plan. The employee will be given an opportunity to provide written comments on</w:t>
      </w:r>
    </w:p>
    <w:p>
      <w:pPr>
        <w:pStyle w:val="Normal"/>
        <w:rPr/>
      </w:pPr>
      <w:r>
        <w:rPr/>
        <w:t xml:space="preserve">         </w:t>
      </w:r>
      <w:r>
        <w:rPr/>
        <w:t>these assessments.</w:t>
      </w:r>
    </w:p>
    <w:p>
      <w:pPr>
        <w:pStyle w:val="Normal"/>
        <w:rPr/>
      </w:pPr>
      <w:r>
        <w:rPr/>
        <w:t>89.18     If at the end of the action plan period, the manager considers that further time is</w:t>
      </w:r>
    </w:p>
    <w:p>
      <w:pPr>
        <w:pStyle w:val="Normal"/>
        <w:rPr/>
      </w:pPr>
      <w:r>
        <w:rPr/>
        <w:t xml:space="preserve">          </w:t>
      </w:r>
      <w:r>
        <w:rPr/>
        <w:t>needed for a fair assessment to be made, then the manager may extend the action</w:t>
      </w:r>
    </w:p>
    <w:p>
      <w:pPr>
        <w:pStyle w:val="Normal"/>
        <w:rPr/>
      </w:pPr>
      <w:r>
        <w:rPr/>
        <w:t xml:space="preserve">          </w:t>
      </w:r>
      <w:r>
        <w:rPr/>
        <w:t>plan period by up to a further three months. The manager will inform the employee</w:t>
      </w:r>
    </w:p>
    <w:p>
      <w:pPr>
        <w:pStyle w:val="Normal"/>
        <w:rPr/>
      </w:pPr>
      <w:r>
        <w:rPr/>
        <w:t xml:space="preserve">          </w:t>
      </w:r>
      <w:r>
        <w:rPr/>
        <w:t>in writing of this decision before the end of the action plan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Three: Final Assessment/Report</w:t>
      </w:r>
    </w:p>
    <w:p>
      <w:pPr>
        <w:pStyle w:val="Normal"/>
        <w:rPr/>
      </w:pPr>
      <w:r>
        <w:rPr/>
        <w:t>89.19    If at the end of the action plan period, the manager assesses the work performance</w:t>
      </w:r>
    </w:p>
    <w:p>
      <w:pPr>
        <w:pStyle w:val="Normal"/>
        <w:rPr/>
      </w:pPr>
      <w:r>
        <w:rPr/>
        <w:t xml:space="preserve">         </w:t>
      </w:r>
      <w:r>
        <w:rPr/>
        <w:t>of the employee as satisfactory, no further action will be taken under these</w:t>
      </w:r>
    </w:p>
    <w:p>
      <w:pPr>
        <w:pStyle w:val="Normal"/>
        <w:rPr/>
      </w:pPr>
      <w:r>
        <w:rPr/>
        <w:t xml:space="preserve">         </w:t>
      </w:r>
      <w:r>
        <w:rPr/>
        <w:t>procedures. The manager will inform the employee in writing of this conclusion.</w:t>
      </w:r>
    </w:p>
    <w:p>
      <w:pPr>
        <w:pStyle w:val="Normal"/>
        <w:rPr/>
      </w:pPr>
      <w:r>
        <w:rPr/>
        <w:t>89.20     If at the end of the action plan period, the manager assesses the work performance</w:t>
      </w:r>
    </w:p>
    <w:p>
      <w:pPr>
        <w:pStyle w:val="Normal"/>
        <w:rPr/>
      </w:pPr>
      <w:r>
        <w:rPr/>
        <w:t xml:space="preserve">          </w:t>
      </w:r>
      <w:r>
        <w:rPr/>
        <w:t>of the employee as not satisfactory, the manager will provide an assessment report</w:t>
      </w:r>
    </w:p>
    <w:p>
      <w:pPr>
        <w:pStyle w:val="Normal"/>
        <w:rPr/>
      </w:pPr>
      <w:r>
        <w:rPr/>
        <w:t xml:space="preserve">          </w:t>
      </w:r>
      <w:r>
        <w:rPr/>
        <w:t>to the Chief Executive.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Four: Under-Performance Action</w:t>
      </w:r>
    </w:p>
    <w:p>
      <w:pPr>
        <w:pStyle w:val="Normal"/>
        <w:rPr/>
      </w:pPr>
      <w:r>
        <w:rPr/>
        <w:t>89.21    The Chief Executive will advise the employee in writing:</w:t>
      </w:r>
    </w:p>
    <w:p>
      <w:pPr>
        <w:pStyle w:val="Normal"/>
        <w:rPr/>
      </w:pPr>
      <w:r>
        <w:rPr/>
        <w:t xml:space="preserve">         </w:t>
      </w:r>
      <w:r>
        <w:rPr/>
        <w:t>(a)          of the assessment and reasons for the manager's assessment;</w:t>
      </w:r>
    </w:p>
    <w:p>
      <w:pPr>
        <w:pStyle w:val="Normal"/>
        <w:rPr/>
      </w:pPr>
      <w:r>
        <w:rPr/>
        <w:t xml:space="preserve">         </w:t>
      </w:r>
      <w:r>
        <w:rPr/>
        <w:t>(b)          of the action or actions (under-performance action) proposed to be</w:t>
      </w:r>
    </w:p>
    <w:p>
      <w:pPr>
        <w:pStyle w:val="Normal"/>
        <w:rPr/>
      </w:pPr>
      <w:r>
        <w:rPr/>
        <w:t xml:space="preserve">                      </w:t>
      </w:r>
      <w:r>
        <w:rPr/>
        <w:t>taken;</w:t>
      </w:r>
    </w:p>
    <w:p>
      <w:pPr>
        <w:pStyle w:val="Normal"/>
        <w:rPr/>
      </w:pPr>
      <w:r>
        <w:rPr/>
        <w:t xml:space="preserve">         </w:t>
      </w:r>
      <w:r>
        <w:rPr/>
        <w:t>(c)          that the employee is invited to respond in writing to the proposed action</w:t>
      </w:r>
    </w:p>
    <w:p>
      <w:pPr>
        <w:pStyle w:val="Normal"/>
        <w:rPr/>
      </w:pPr>
      <w:r>
        <w:rPr/>
        <w:t xml:space="preserve">                      </w:t>
      </w:r>
      <w:r>
        <w:rPr/>
        <w:t>within a specified period (not to be less than twenty four hours or more</w:t>
      </w:r>
    </w:p>
    <w:p>
      <w:pPr>
        <w:pStyle w:val="Normal"/>
        <w:rPr/>
      </w:pPr>
      <w:r>
        <w:rPr/>
        <w:t xml:space="preserve">                      </w:t>
      </w:r>
      <w:r>
        <w:rPr/>
        <w:t>than seven days); and</w:t>
      </w:r>
    </w:p>
    <w:p>
      <w:pPr>
        <w:pStyle w:val="Normal"/>
        <w:rPr/>
      </w:pPr>
      <w:r>
        <w:rPr/>
        <w:t xml:space="preserve">         </w:t>
      </w:r>
      <w:r>
        <w:rPr/>
        <w:t>(d)          explaining the appeal mechanisms available under the Agreement.</w:t>
      </w:r>
    </w:p>
    <w:p>
      <w:pPr>
        <w:pStyle w:val="Normal"/>
        <w:rPr/>
      </w:pPr>
      <w:r>
        <w:rPr/>
        <w:t>89.22     The Chief Executive may take one or more of the following actions under these</w:t>
      </w:r>
    </w:p>
    <w:p>
      <w:pPr>
        <w:pStyle w:val="Normal"/>
        <w:rPr/>
      </w:pPr>
      <w:r>
        <w:rPr/>
        <w:t xml:space="preserve">          </w:t>
      </w:r>
      <w:r>
        <w:rPr/>
        <w:t>procedures:</w:t>
      </w:r>
    </w:p>
    <w:p>
      <w:pPr>
        <w:pStyle w:val="Normal"/>
        <w:rPr/>
      </w:pPr>
      <w:r>
        <w:rPr/>
        <w:t xml:space="preserve">         </w:t>
      </w:r>
      <w:r>
        <w:rPr/>
        <w:t>(a)          transfer to other duties (at or below current salary);</w:t>
      </w:r>
    </w:p>
    <w:p>
      <w:pPr>
        <w:pStyle w:val="Normal"/>
        <w:rPr/>
      </w:pPr>
      <w:r>
        <w:rPr/>
        <w:t xml:space="preserve">         </w:t>
      </w:r>
      <w:r>
        <w:rPr/>
        <w:t>(b)          deferral of Increment</w:t>
      </w:r>
    </w:p>
    <w:p>
      <w:pPr>
        <w:pStyle w:val="Normal"/>
        <w:rPr/>
      </w:pPr>
      <w:r>
        <w:rPr/>
        <w:t xml:space="preserve">         </w:t>
      </w:r>
      <w:r>
        <w:rPr/>
        <w:t>(c)          reduction in incremental point;</w:t>
      </w:r>
    </w:p>
    <w:p>
      <w:pPr>
        <w:pStyle w:val="Normal"/>
        <w:rPr/>
      </w:pPr>
      <w:r>
        <w:rPr/>
        <w:t xml:space="preserve">         </w:t>
      </w:r>
      <w:r>
        <w:rPr/>
        <w:t>(d)          temporary or permanent reduction in classification and salary;</w:t>
      </w:r>
    </w:p>
    <w:p>
      <w:pPr>
        <w:pStyle w:val="Normal"/>
        <w:rPr/>
      </w:pPr>
      <w:r>
        <w:rPr/>
        <w:t xml:space="preserve">         </w:t>
      </w:r>
      <w:r>
        <w:rPr/>
        <w:t>(e)          termination of employment.</w:t>
      </w:r>
    </w:p>
    <w:p>
      <w:pPr>
        <w:pStyle w:val="Normal"/>
        <w:rPr/>
      </w:pPr>
      <w:r>
        <w:rPr/>
        <w:t>89.23     At any time after seven days from the date the Chief Executive informed the</w:t>
      </w:r>
    </w:p>
    <w:p>
      <w:pPr>
        <w:pStyle w:val="Normal"/>
        <w:rPr/>
      </w:pPr>
      <w:r>
        <w:rPr/>
        <w:t xml:space="preserve">          </w:t>
      </w:r>
      <w:r>
        <w:rPr/>
        <w:t>employee under Clause 89.21, the Chief Executive may, after taking into</w:t>
      </w:r>
    </w:p>
    <w:p>
      <w:pPr>
        <w:pStyle w:val="Normal"/>
        <w:rPr/>
      </w:pPr>
      <w:r>
        <w:rPr/>
        <w:t xml:space="preserve">          </w:t>
      </w:r>
      <w:r>
        <w:rPr/>
        <w:t>consideration any written comments from the employee, take one or more of the</w:t>
      </w:r>
    </w:p>
    <w:p>
      <w:pPr>
        <w:pStyle w:val="Normal"/>
        <w:rPr/>
      </w:pPr>
      <w:r>
        <w:rPr/>
        <w:t xml:space="preserve">          </w:t>
      </w:r>
      <w:r>
        <w:rPr/>
        <w:t>under-performance actions outlined in the information provided to the employee</w:t>
      </w:r>
    </w:p>
    <w:p>
      <w:pPr>
        <w:pStyle w:val="Normal"/>
        <w:rPr/>
      </w:pPr>
      <w:r>
        <w:rPr/>
        <w:t xml:space="preserve">          </w:t>
      </w:r>
      <w:r>
        <w:rPr/>
        <w:t>under Clause 89.21. The Chief Executive will inform the employee in writing of this</w:t>
      </w:r>
    </w:p>
    <w:p>
      <w:pPr>
        <w:pStyle w:val="Normal"/>
        <w:rPr/>
      </w:pPr>
      <w:r>
        <w:rPr/>
        <w:t xml:space="preserve">          </w:t>
      </w:r>
      <w:r>
        <w:rPr/>
        <w:t>decision.</w:t>
      </w:r>
    </w:p>
    <w:p>
      <w:pPr>
        <w:pStyle w:val="Normal"/>
        <w:rPr/>
      </w:pPr>
      <w:r>
        <w:rPr/>
        <w:t>89.24     At any time in these procedures, the employee may elect to be retired on the</w:t>
      </w:r>
    </w:p>
    <w:p>
      <w:pPr>
        <w:pStyle w:val="Normal"/>
        <w:rPr/>
      </w:pPr>
      <w:r>
        <w:rPr/>
        <w:t xml:space="preserve">          </w:t>
      </w:r>
      <w:r>
        <w:rPr/>
        <w:t>grounds of inefficiency.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90 Appeal Rights</w:t>
      </w:r>
    </w:p>
    <w:p>
      <w:pPr>
        <w:pStyle w:val="Normal"/>
        <w:rPr/>
      </w:pPr>
      <w:r>
        <w:rPr/>
        <w:t>90.1  The employee has the right under Section T of Division 1 of this Agreement to</w:t>
      </w:r>
    </w:p>
    <w:p>
      <w:pPr>
        <w:pStyle w:val="Normal"/>
        <w:rPr/>
      </w:pPr>
      <w:r>
        <w:rPr/>
        <w:t xml:space="preserve">      </w:t>
      </w:r>
      <w:r>
        <w:rPr/>
        <w:t>appeal any under-performance action taken under this Section, except action to</w:t>
      </w:r>
    </w:p>
    <w:p>
      <w:pPr>
        <w:pStyle w:val="Normal"/>
        <w:rPr/>
      </w:pPr>
      <w:r>
        <w:rPr/>
        <w:t xml:space="preserve">      </w:t>
      </w:r>
      <w:r>
        <w:rPr/>
        <w:t>terminate the employee’s employment.</w:t>
      </w:r>
    </w:p>
    <w:p>
      <w:pPr>
        <w:pStyle w:val="Normal"/>
        <w:rPr/>
      </w:pPr>
      <w:r>
        <w:rPr/>
        <w:t>90.2      The employee may have an entitlement to bring an action under Part 12 Division 4</w:t>
      </w:r>
    </w:p>
    <w:p>
      <w:pPr>
        <w:pStyle w:val="Normal"/>
        <w:rPr/>
      </w:pPr>
      <w:r>
        <w:rPr/>
        <w:t xml:space="preserve">          </w:t>
      </w:r>
      <w:r>
        <w:rPr/>
        <w:t>of the WR Act in respect of any termination of employment under this Agreement.</w:t>
      </w:r>
    </w:p>
    <w:p>
      <w:pPr>
        <w:pStyle w:val="Normal"/>
        <w:rPr/>
      </w:pPr>
      <w:r>
        <w:rPr/>
        <w:t xml:space="preserve">          </w:t>
      </w:r>
      <w:r>
        <w:rPr/>
        <w:t>This will be the sole right of review of such an action.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</w:t>
      </w:r>
      <w:r>
        <w:rPr/>
        <w:t>DIVISION 1 - Page 61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Section Q - Misconduct &amp; Discipline</w:t>
      </w:r>
    </w:p>
    <w:p>
      <w:pPr>
        <w:pStyle w:val="Normal"/>
        <w:rPr/>
      </w:pPr>
      <w:r>
        <w:rPr/>
        <w:t>91 Objectives and Application</w:t>
      </w:r>
    </w:p>
    <w:p>
      <w:pPr>
        <w:pStyle w:val="Normal"/>
        <w:rPr/>
      </w:pPr>
      <w:r>
        <w:rPr/>
        <w:t>91.1   This Section establishes procedures for managing misconduct or alleged</w:t>
      </w:r>
    </w:p>
    <w:p>
      <w:pPr>
        <w:pStyle w:val="Normal"/>
        <w:rPr/>
      </w:pPr>
      <w:r>
        <w:rPr/>
        <w:t xml:space="preserve">       </w:t>
      </w:r>
      <w:r>
        <w:rPr/>
        <w:t>misconduct by an employee.</w:t>
      </w:r>
    </w:p>
    <w:p>
      <w:pPr>
        <w:pStyle w:val="Normal"/>
        <w:rPr/>
      </w:pPr>
      <w:r>
        <w:rPr/>
        <w:t>91.2     This Section does not apply to officers on probation, casual employees, or fixed</w:t>
      </w:r>
    </w:p>
    <w:p>
      <w:pPr>
        <w:pStyle w:val="Normal"/>
        <w:rPr/>
      </w:pPr>
      <w:r>
        <w:rPr/>
        <w:t xml:space="preserve">         </w:t>
      </w:r>
      <w:r>
        <w:rPr/>
        <w:t>term employees who have been engaged for a continuous unbroken period of less</w:t>
      </w:r>
    </w:p>
    <w:p>
      <w:pPr>
        <w:pStyle w:val="Normal"/>
        <w:rPr/>
      </w:pPr>
      <w:r>
        <w:rPr/>
        <w:t xml:space="preserve">         </w:t>
      </w:r>
      <w:r>
        <w:rPr/>
        <w:t>than two years.</w:t>
      </w:r>
    </w:p>
    <w:p>
      <w:pPr>
        <w:pStyle w:val="Normal"/>
        <w:rPr/>
      </w:pPr>
      <w:r>
        <w:rPr/>
        <w:t>91.3     In this Section employee means an officer other than an officer on probation, and a</w:t>
      </w:r>
    </w:p>
    <w:p>
      <w:pPr>
        <w:pStyle w:val="Normal"/>
        <w:rPr/>
      </w:pPr>
      <w:r>
        <w:rPr/>
        <w:t xml:space="preserve">         </w:t>
      </w:r>
      <w:r>
        <w:rPr/>
        <w:t>temporary employee who has been engaged for a continuous unbroken period of</w:t>
      </w:r>
    </w:p>
    <w:p>
      <w:pPr>
        <w:pStyle w:val="Normal"/>
        <w:rPr/>
      </w:pPr>
      <w:r>
        <w:rPr/>
        <w:t xml:space="preserve">         </w:t>
      </w:r>
      <w:r>
        <w:rPr/>
        <w:t>two years or more.</w:t>
      </w:r>
    </w:p>
    <w:p>
      <w:pPr>
        <w:pStyle w:val="Normal"/>
        <w:rPr/>
      </w:pPr>
      <w:r>
        <w:rPr/>
        <w:t>91.4     The objective of these procedures is to encourage the practical and expeditious</w:t>
      </w:r>
    </w:p>
    <w:p>
      <w:pPr>
        <w:pStyle w:val="Normal"/>
        <w:rPr/>
      </w:pPr>
      <w:r>
        <w:rPr/>
        <w:t xml:space="preserve">         </w:t>
      </w:r>
      <w:r>
        <w:rPr/>
        <w:t>resolution of misconduct issues in the workplace.</w:t>
      </w:r>
    </w:p>
    <w:p>
      <w:pPr>
        <w:pStyle w:val="Normal"/>
        <w:rPr/>
      </w:pPr>
      <w:r>
        <w:rPr/>
        <w:t>91.5     These procedures must be applied in accordance with the principles of natural</w:t>
      </w:r>
    </w:p>
    <w:p>
      <w:pPr>
        <w:pStyle w:val="Normal"/>
        <w:rPr/>
      </w:pPr>
      <w:r>
        <w:rPr/>
        <w:t xml:space="preserve">         </w:t>
      </w:r>
      <w:r>
        <w:rPr/>
        <w:t>justice and procedural fairness and in a manner that promotes the values and</w:t>
      </w:r>
    </w:p>
    <w:p>
      <w:pPr>
        <w:pStyle w:val="Normal"/>
        <w:rPr/>
      </w:pPr>
      <w:r>
        <w:rPr/>
        <w:t xml:space="preserve">         </w:t>
      </w:r>
      <w:r>
        <w:rPr/>
        <w:t>general principles of the ACTPS.</w:t>
      </w:r>
    </w:p>
    <w:p>
      <w:pPr>
        <w:pStyle w:val="Normal"/>
        <w:rPr/>
      </w:pPr>
      <w:r>
        <w:rPr/>
        <w:t>91.6     These procedures apply to the exclusion of provisions contained in Part 9 of the</w:t>
      </w:r>
    </w:p>
    <w:p>
      <w:pPr>
        <w:pStyle w:val="Normal"/>
        <w:rPr/>
      </w:pPr>
      <w:r>
        <w:rPr/>
        <w:t xml:space="preserve">         </w:t>
      </w:r>
      <w:r>
        <w:rPr/>
        <w:t>PSM Act (other than Section 218 and Section 220) and Part 6.3 of the PSM</w:t>
      </w:r>
    </w:p>
    <w:p>
      <w:pPr>
        <w:pStyle w:val="Normal"/>
        <w:rPr/>
      </w:pPr>
      <w:r>
        <w:rPr/>
        <w:t xml:space="preserve">         </w:t>
      </w:r>
      <w:r>
        <w:rPr/>
        <w:t>Standards, except where any of these provisions are specifically provided for in this</w:t>
      </w:r>
    </w:p>
    <w:p>
      <w:pPr>
        <w:pStyle w:val="Normal"/>
        <w:rPr/>
      </w:pPr>
      <w:r>
        <w:rPr/>
        <w:t xml:space="preserve">         </w:t>
      </w:r>
      <w:r>
        <w:rPr/>
        <w:t>Section.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92 Allegations of Misconduct</w:t>
      </w:r>
    </w:p>
    <w:p>
      <w:pPr>
        <w:pStyle w:val="Normal"/>
        <w:rPr/>
      </w:pPr>
      <w:r>
        <w:rPr/>
        <w:t>92.1   In cases where misconduct is alleged, the manager/supervisor will gather sufficient</w:t>
      </w:r>
    </w:p>
    <w:p>
      <w:pPr>
        <w:pStyle w:val="Normal"/>
        <w:rPr/>
      </w:pPr>
      <w:r>
        <w:rPr/>
        <w:t xml:space="preserve">       </w:t>
      </w:r>
      <w:r>
        <w:rPr/>
        <w:t>information in a timely manner to determine whether the seriousness of the matter</w:t>
      </w:r>
    </w:p>
    <w:p>
      <w:pPr>
        <w:pStyle w:val="Normal"/>
        <w:rPr/>
      </w:pPr>
      <w:r>
        <w:rPr/>
        <w:t xml:space="preserve">       </w:t>
      </w:r>
      <w:r>
        <w:rPr/>
        <w:t>warrants investigation by the Chief Executive under Clause 94. The employee will</w:t>
      </w:r>
    </w:p>
    <w:p>
      <w:pPr>
        <w:pStyle w:val="Normal"/>
        <w:rPr/>
      </w:pPr>
      <w:r>
        <w:rPr/>
        <w:t xml:space="preserve">       </w:t>
      </w:r>
      <w:r>
        <w:rPr/>
        <w:t>be informed of the allegations unless the manager/supervisor considers it</w:t>
      </w:r>
    </w:p>
    <w:p>
      <w:pPr>
        <w:pStyle w:val="Normal"/>
        <w:rPr/>
      </w:pPr>
      <w:r>
        <w:rPr/>
        <w:t xml:space="preserve">       </w:t>
      </w:r>
      <w:r>
        <w:rPr/>
        <w:t>inappropriate to do so.</w:t>
      </w:r>
    </w:p>
    <w:p>
      <w:pPr>
        <w:pStyle w:val="Normal"/>
        <w:rPr/>
      </w:pPr>
      <w:r>
        <w:rPr/>
        <w:t>92.2     For purposes of this Section, misconduct consists of any of the following:</w:t>
      </w:r>
    </w:p>
    <w:p>
      <w:pPr>
        <w:pStyle w:val="Normal"/>
        <w:rPr/>
      </w:pPr>
      <w:r>
        <w:rPr/>
        <w:t xml:space="preserve">         </w:t>
      </w:r>
      <w:r>
        <w:rPr/>
        <w:t>(a)         the employee fails to meet the obligations set out in Section 9 of the</w:t>
      </w:r>
    </w:p>
    <w:p>
      <w:pPr>
        <w:pStyle w:val="Normal"/>
        <w:rPr/>
      </w:pPr>
      <w:r>
        <w:rPr/>
        <w:t xml:space="preserve">                     </w:t>
      </w:r>
      <w:r>
        <w:rPr/>
        <w:t>PSM Act (this may include bullying and harassment or discrimination);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 engages in conduct that has, or is likely to, bring</w:t>
      </w:r>
    </w:p>
    <w:p>
      <w:pPr>
        <w:pStyle w:val="Normal"/>
        <w:rPr/>
      </w:pPr>
      <w:r>
        <w:rPr/>
        <w:t xml:space="preserve">                     </w:t>
      </w:r>
      <w:r>
        <w:rPr/>
        <w:t>ACTION or ACTPS into disrepute;</w:t>
      </w:r>
    </w:p>
    <w:p>
      <w:pPr>
        <w:pStyle w:val="Normal"/>
        <w:rPr/>
      </w:pPr>
      <w:r>
        <w:rPr/>
        <w:t xml:space="preserve">         </w:t>
      </w:r>
      <w:r>
        <w:rPr/>
        <w:t>(c)         the employee returns to duty after a period of unauthorised absence</w:t>
      </w:r>
    </w:p>
    <w:p>
      <w:pPr>
        <w:pStyle w:val="Normal"/>
        <w:rPr/>
      </w:pPr>
      <w:r>
        <w:rPr/>
        <w:t xml:space="preserve">                     </w:t>
      </w:r>
      <w:r>
        <w:rPr/>
        <w:t>and does not offer a satisfactory reason on return to work;</w:t>
      </w:r>
    </w:p>
    <w:p>
      <w:pPr>
        <w:pStyle w:val="Normal"/>
        <w:rPr/>
      </w:pPr>
      <w:r>
        <w:rPr/>
        <w:t xml:space="preserve">         </w:t>
      </w:r>
      <w:r>
        <w:rPr/>
        <w:t>(d)         the employee is convicted of a criminal offence or where a court finds</w:t>
      </w:r>
    </w:p>
    <w:p>
      <w:pPr>
        <w:pStyle w:val="Normal"/>
        <w:rPr/>
      </w:pPr>
      <w:r>
        <w:rPr/>
        <w:t xml:space="preserve">                     </w:t>
      </w:r>
      <w:r>
        <w:rPr/>
        <w:t>that an employee has committed an offence but a conviction is not</w:t>
      </w:r>
    </w:p>
    <w:p>
      <w:pPr>
        <w:pStyle w:val="Normal"/>
        <w:rPr/>
      </w:pPr>
      <w:r>
        <w:rPr/>
        <w:t xml:space="preserve">                     </w:t>
      </w:r>
      <w:r>
        <w:rPr/>
        <w:t>recorded, taking into account the circumstances and seriousness of the</w:t>
      </w:r>
    </w:p>
    <w:p>
      <w:pPr>
        <w:pStyle w:val="Normal"/>
        <w:rPr/>
      </w:pPr>
      <w:r>
        <w:rPr/>
        <w:t xml:space="preserve">                     </w:t>
      </w:r>
      <w:r>
        <w:rPr/>
        <w:t>offence, the duties of the employee and the interests of the ACTPS</w:t>
      </w:r>
    </w:p>
    <w:p>
      <w:pPr>
        <w:pStyle w:val="Normal"/>
        <w:rPr/>
      </w:pPr>
      <w:r>
        <w:rPr/>
        <w:t xml:space="preserve">                     </w:t>
      </w:r>
      <w:r>
        <w:rPr/>
        <w:t>and/or of ACTION;</w:t>
      </w:r>
    </w:p>
    <w:p>
      <w:pPr>
        <w:pStyle w:val="Normal"/>
        <w:rPr/>
      </w:pPr>
      <w:r>
        <w:rPr/>
        <w:t xml:space="preserve">         </w:t>
      </w:r>
      <w:r>
        <w:rPr/>
        <w:t>(e)         the employee fails to notify ACTION of criminal charges in accordance</w:t>
      </w:r>
    </w:p>
    <w:p>
      <w:pPr>
        <w:pStyle w:val="Normal"/>
        <w:rPr/>
      </w:pPr>
      <w:r>
        <w:rPr/>
        <w:t xml:space="preserve">                     </w:t>
      </w:r>
      <w:r>
        <w:rPr/>
        <w:t>with Clause 98.</w:t>
      </w:r>
    </w:p>
    <w:p>
      <w:pPr>
        <w:pStyle w:val="Normal"/>
        <w:rPr/>
      </w:pPr>
      <w:r>
        <w:rPr/>
        <w:t>92.3     In cases where serious misconduct is alleged, the Chief Executive may inform the</w:t>
      </w:r>
    </w:p>
    <w:p>
      <w:pPr>
        <w:pStyle w:val="Normal"/>
        <w:rPr/>
      </w:pPr>
      <w:r>
        <w:rPr/>
        <w:t xml:space="preserve">         </w:t>
      </w:r>
      <w:r>
        <w:rPr/>
        <w:t>employee and may immediately transfer the employee to other duties, re-allocate</w:t>
      </w:r>
    </w:p>
    <w:p>
      <w:pPr>
        <w:pStyle w:val="Normal"/>
        <w:rPr/>
      </w:pPr>
      <w:r>
        <w:rPr/>
        <w:t xml:space="preserve">         </w:t>
      </w:r>
      <w:r>
        <w:rPr/>
        <w:t>duties away from the employee or suspend the employee in accordance with</w:t>
      </w:r>
    </w:p>
    <w:p>
      <w:pPr>
        <w:pStyle w:val="Normal"/>
        <w:rPr/>
      </w:pPr>
      <w:r>
        <w:rPr/>
        <w:t xml:space="preserve">         </w:t>
      </w:r>
      <w:r>
        <w:rPr/>
        <w:t>Clause 97 while the alleged misconduct is investigated.</w:t>
      </w:r>
    </w:p>
    <w:p>
      <w:pPr>
        <w:pStyle w:val="Normal"/>
        <w:rPr/>
      </w:pPr>
      <w:r>
        <w:rPr/>
        <w:t>92.4     In deciding whether misconduct is or might be serious misconduct for the purposes</w:t>
      </w:r>
    </w:p>
    <w:p>
      <w:pPr>
        <w:pStyle w:val="Normal"/>
        <w:rPr/>
      </w:pPr>
      <w:r>
        <w:rPr/>
        <w:t xml:space="preserve">         </w:t>
      </w:r>
      <w:r>
        <w:rPr/>
        <w:t>of Clause 92.3, the Chief Executive will have regard to the kinds of conduct</w:t>
      </w:r>
    </w:p>
    <w:p>
      <w:pPr>
        <w:pStyle w:val="Normal"/>
        <w:rPr/>
      </w:pPr>
      <w:r>
        <w:rPr/>
        <w:t xml:space="preserve">         </w:t>
      </w:r>
      <w:r>
        <w:rPr/>
        <w:t>described as ‘serious misconduct’ in regulation 12.10 of the Workplace Relations</w:t>
      </w:r>
    </w:p>
    <w:p>
      <w:pPr>
        <w:pStyle w:val="Normal"/>
        <w:rPr/>
      </w:pPr>
      <w:r>
        <w:rPr/>
        <w:t xml:space="preserve">         </w:t>
      </w:r>
      <w:r>
        <w:rPr/>
        <w:t>Regulations.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</w:t>
      </w:r>
      <w:r>
        <w:rPr/>
        <w:t>DIVISION 1 - Page 62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93 Determination of misconduct/allegations</w:t>
      </w:r>
    </w:p>
    <w:p>
      <w:pPr>
        <w:pStyle w:val="Normal"/>
        <w:rPr/>
      </w:pPr>
      <w:r>
        <w:rPr/>
        <w:t>93.1   If, after considering the gathered information, the manager/supervisor is of the</w:t>
      </w:r>
    </w:p>
    <w:p>
      <w:pPr>
        <w:pStyle w:val="Normal"/>
        <w:rPr/>
      </w:pPr>
      <w:r>
        <w:rPr/>
        <w:t xml:space="preserve">       </w:t>
      </w:r>
      <w:r>
        <w:rPr/>
        <w:t>opinion that the alleged misconduct has not occurred or is not sufficiently serious to</w:t>
      </w:r>
    </w:p>
    <w:p>
      <w:pPr>
        <w:pStyle w:val="Normal"/>
        <w:rPr/>
      </w:pPr>
      <w:r>
        <w:rPr/>
        <w:t xml:space="preserve">       </w:t>
      </w:r>
      <w:r>
        <w:rPr/>
        <w:t>warrant an investigation, the manager/supervisor will inform the employee/s</w:t>
      </w:r>
    </w:p>
    <w:p>
      <w:pPr>
        <w:pStyle w:val="Normal"/>
        <w:rPr/>
      </w:pPr>
      <w:r>
        <w:rPr/>
        <w:t xml:space="preserve">       </w:t>
      </w:r>
      <w:r>
        <w:rPr/>
        <w:t>concerned that no discipline action will be taken and an investigation is not</w:t>
      </w:r>
    </w:p>
    <w:p>
      <w:pPr>
        <w:pStyle w:val="Normal"/>
        <w:rPr/>
      </w:pPr>
      <w:r>
        <w:rPr/>
        <w:t xml:space="preserve">       </w:t>
      </w:r>
      <w:r>
        <w:rPr/>
        <w:t>necessary.</w:t>
      </w:r>
    </w:p>
    <w:p>
      <w:pPr>
        <w:pStyle w:val="Normal"/>
        <w:rPr/>
      </w:pPr>
      <w:r>
        <w:rPr/>
        <w:t>93.2      If, after considering the gathered information, the manager/supervisor is of the</w:t>
      </w:r>
    </w:p>
    <w:p>
      <w:pPr>
        <w:pStyle w:val="Normal"/>
        <w:rPr/>
      </w:pPr>
      <w:r>
        <w:rPr/>
        <w:t xml:space="preserve">          </w:t>
      </w:r>
      <w:r>
        <w:rPr/>
        <w:t>opinion that the alleged misconduct has occurred but the matter is likely to be</w:t>
      </w:r>
    </w:p>
    <w:p>
      <w:pPr>
        <w:pStyle w:val="Normal"/>
        <w:rPr/>
      </w:pPr>
      <w:r>
        <w:rPr/>
        <w:t xml:space="preserve">          </w:t>
      </w:r>
      <w:r>
        <w:rPr/>
        <w:t>resolved informally, the manager/supervisor will discuss the particular behaviour</w:t>
      </w:r>
    </w:p>
    <w:p>
      <w:pPr>
        <w:pStyle w:val="Normal"/>
        <w:rPr/>
      </w:pPr>
      <w:r>
        <w:rPr/>
        <w:t xml:space="preserve">          </w:t>
      </w:r>
      <w:r>
        <w:rPr/>
        <w:t>with the employee as soon as possible. The discussion will set out clear</w:t>
      </w:r>
    </w:p>
    <w:p>
      <w:pPr>
        <w:pStyle w:val="Normal"/>
        <w:rPr/>
      </w:pPr>
      <w:r>
        <w:rPr/>
        <w:t xml:space="preserve">          </w:t>
      </w:r>
      <w:r>
        <w:rPr/>
        <w:t>expectations of future behaviour. The manager/supervisor will retain a record of</w:t>
      </w:r>
    </w:p>
    <w:p>
      <w:pPr>
        <w:pStyle w:val="Normal"/>
        <w:rPr/>
      </w:pPr>
      <w:r>
        <w:rPr/>
        <w:t xml:space="preserve">          </w:t>
      </w:r>
      <w:r>
        <w:rPr/>
        <w:t>the discussion e.g. diary entry. The manager /supervisor may also choose to</w:t>
      </w:r>
    </w:p>
    <w:p>
      <w:pPr>
        <w:pStyle w:val="Normal"/>
        <w:rPr/>
      </w:pPr>
      <w:r>
        <w:rPr/>
        <w:t xml:space="preserve">          </w:t>
      </w:r>
      <w:r>
        <w:rPr/>
        <w:t>organise mediation between relevant persons.</w:t>
      </w:r>
    </w:p>
    <w:p>
      <w:pPr>
        <w:pStyle w:val="Normal"/>
        <w:rPr/>
      </w:pPr>
      <w:r>
        <w:rPr/>
        <w:t>93.3      If, after considering the gathered information, the manager/supervisor or the Chief</w:t>
      </w:r>
    </w:p>
    <w:p>
      <w:pPr>
        <w:pStyle w:val="Normal"/>
        <w:rPr/>
      </w:pPr>
      <w:r>
        <w:rPr/>
        <w:t xml:space="preserve">          </w:t>
      </w:r>
      <w:r>
        <w:rPr/>
        <w:t>Executive is of the opinion that the alleged misconduct requires an investigation it</w:t>
      </w:r>
    </w:p>
    <w:p>
      <w:pPr>
        <w:pStyle w:val="Normal"/>
        <w:rPr/>
      </w:pPr>
      <w:r>
        <w:rPr/>
        <w:t xml:space="preserve">          </w:t>
      </w:r>
      <w:r>
        <w:rPr/>
        <w:t>will be dealt with in accordance with Clause 94.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 Investigations</w:t>
      </w:r>
    </w:p>
    <w:p>
      <w:pPr>
        <w:pStyle w:val="Normal"/>
        <w:rPr/>
      </w:pPr>
      <w:r>
        <w:rPr/>
        <w:t>94.1   Upon becoming aware of possible instances of misconduct that cannot be</w:t>
      </w:r>
    </w:p>
    <w:p>
      <w:pPr>
        <w:pStyle w:val="Normal"/>
        <w:rPr/>
      </w:pPr>
      <w:r>
        <w:rPr/>
        <w:t xml:space="preserve">       </w:t>
      </w:r>
      <w:r>
        <w:rPr/>
        <w:t>addressed at Clause 93, the Chief Executive will:</w:t>
      </w:r>
    </w:p>
    <w:p>
      <w:pPr>
        <w:pStyle w:val="Normal"/>
        <w:rPr/>
      </w:pPr>
      <w:r>
        <w:rPr/>
        <w:t xml:space="preserve">         </w:t>
      </w:r>
      <w:r>
        <w:rPr/>
        <w:t>(a)          inform the employee in writing of the nature of the alleged misconduct</w:t>
      </w:r>
    </w:p>
    <w:p>
      <w:pPr>
        <w:pStyle w:val="Normal"/>
        <w:rPr/>
      </w:pPr>
      <w:r>
        <w:rPr/>
        <w:t xml:space="preserve">                      </w:t>
      </w:r>
      <w:r>
        <w:rPr/>
        <w:t>and the possible implications of the misconduct including the discipline</w:t>
      </w:r>
    </w:p>
    <w:p>
      <w:pPr>
        <w:pStyle w:val="Normal"/>
        <w:rPr/>
      </w:pPr>
      <w:r>
        <w:rPr/>
        <w:t xml:space="preserve">                      </w:t>
      </w:r>
      <w:r>
        <w:rPr/>
        <w:t>actions available; and</w:t>
      </w:r>
    </w:p>
    <w:p>
      <w:pPr>
        <w:pStyle w:val="Normal"/>
        <w:rPr/>
      </w:pPr>
      <w:r>
        <w:rPr/>
        <w:t xml:space="preserve">         </w:t>
      </w:r>
      <w:r>
        <w:rPr/>
        <w:t>(b)          give the employee a reasonable opportunity to respond to allegations,</w:t>
      </w:r>
    </w:p>
    <w:p>
      <w:pPr>
        <w:pStyle w:val="Normal"/>
        <w:rPr/>
      </w:pPr>
      <w:r>
        <w:rPr/>
        <w:t xml:space="preserve">                      </w:t>
      </w:r>
      <w:r>
        <w:rPr/>
        <w:t>in writing and/or at a scheduled interview, before forming a conclusion;</w:t>
      </w:r>
    </w:p>
    <w:p>
      <w:pPr>
        <w:pStyle w:val="Normal"/>
        <w:rPr/>
      </w:pPr>
      <w:r>
        <w:rPr/>
        <w:t xml:space="preserve">                      </w:t>
      </w:r>
      <w:r>
        <w:rPr/>
        <w:t>and</w:t>
      </w:r>
    </w:p>
    <w:p>
      <w:pPr>
        <w:pStyle w:val="Normal"/>
        <w:rPr/>
      </w:pPr>
      <w:r>
        <w:rPr/>
        <w:t xml:space="preserve">         </w:t>
      </w:r>
      <w:r>
        <w:rPr/>
        <w:t>(c)          provide the employee with at least twenty four hours written notice prior</w:t>
      </w:r>
    </w:p>
    <w:p>
      <w:pPr>
        <w:pStyle w:val="Normal"/>
        <w:rPr/>
      </w:pPr>
      <w:r>
        <w:rPr/>
        <w:t xml:space="preserve">                      </w:t>
      </w:r>
      <w:r>
        <w:rPr/>
        <w:t>to conducting an interview; and</w:t>
      </w:r>
    </w:p>
    <w:p>
      <w:pPr>
        <w:pStyle w:val="Normal"/>
        <w:rPr/>
      </w:pPr>
      <w:r>
        <w:rPr/>
        <w:t xml:space="preserve">         </w:t>
      </w:r>
      <w:r>
        <w:rPr/>
        <w:t>(d)          advise the employee that the employee may have an employee</w:t>
      </w:r>
    </w:p>
    <w:p>
      <w:pPr>
        <w:pStyle w:val="Normal"/>
        <w:rPr/>
      </w:pPr>
      <w:r>
        <w:rPr/>
        <w:t xml:space="preserve">                      </w:t>
      </w:r>
      <w:r>
        <w:rPr/>
        <w:t>representative, present during the interview to support the employee</w:t>
      </w:r>
    </w:p>
    <w:p>
      <w:pPr>
        <w:pStyle w:val="Normal"/>
        <w:rPr/>
      </w:pPr>
      <w:r>
        <w:rPr/>
        <w:t xml:space="preserve">                      </w:t>
      </w:r>
      <w:r>
        <w:rPr/>
        <w:t>and will allow reasonable opportunity for this to be arranged; and</w:t>
      </w:r>
    </w:p>
    <w:p>
      <w:pPr>
        <w:pStyle w:val="Normal"/>
        <w:rPr/>
      </w:pPr>
      <w:r>
        <w:rPr/>
        <w:t xml:space="preserve">         </w:t>
      </w:r>
      <w:r>
        <w:rPr/>
        <w:t>(e)          provide a record of the interview to the employee to correct any</w:t>
      </w:r>
    </w:p>
    <w:p>
      <w:pPr>
        <w:pStyle w:val="Normal"/>
        <w:rPr/>
      </w:pPr>
      <w:r>
        <w:rPr/>
        <w:t xml:space="preserve">                      </w:t>
      </w:r>
      <w:r>
        <w:rPr/>
        <w:t>inaccuracies and provide comments before signing the record. If the</w:t>
      </w:r>
    </w:p>
    <w:p>
      <w:pPr>
        <w:pStyle w:val="Normal"/>
        <w:rPr/>
      </w:pPr>
      <w:r>
        <w:rPr/>
        <w:t xml:space="preserve">                      </w:t>
      </w:r>
      <w:r>
        <w:rPr/>
        <w:t>employee elects not to sign the record, then details of the offer will be</w:t>
      </w:r>
    </w:p>
    <w:p>
      <w:pPr>
        <w:pStyle w:val="Normal"/>
        <w:rPr/>
      </w:pPr>
      <w:r>
        <w:rPr/>
        <w:t xml:space="preserve">                      </w:t>
      </w:r>
      <w:r>
        <w:rPr/>
        <w:t>noted.</w:t>
      </w:r>
    </w:p>
    <w:p>
      <w:pPr>
        <w:pStyle w:val="Normal"/>
        <w:rPr/>
      </w:pPr>
      <w:r>
        <w:rPr/>
        <w:t>94.2      The Chief Executive should as soon as practicable take any further steps that the</w:t>
      </w:r>
    </w:p>
    <w:p>
      <w:pPr>
        <w:pStyle w:val="Normal"/>
        <w:rPr/>
      </w:pPr>
      <w:r>
        <w:rPr/>
        <w:t xml:space="preserve">          </w:t>
      </w:r>
      <w:r>
        <w:rPr/>
        <w:t>Chief Executive considers necessary to establish the facts of the allegations.</w:t>
      </w:r>
    </w:p>
    <w:p>
      <w:pPr>
        <w:pStyle w:val="Normal"/>
        <w:rPr/>
      </w:pPr>
      <w:r>
        <w:rPr/>
        <w:t>94.3      The Chief Executive will make a determination on the balance of probabilities as to</w:t>
      </w:r>
    </w:p>
    <w:p>
      <w:pPr>
        <w:pStyle w:val="Normal"/>
        <w:rPr/>
      </w:pPr>
      <w:r>
        <w:rPr/>
        <w:t xml:space="preserve">          </w:t>
      </w:r>
      <w:r>
        <w:rPr/>
        <w:t>whether misconduct has occurred.</w:t>
      </w:r>
    </w:p>
    <w:p>
      <w:pPr>
        <w:pStyle w:val="Normal"/>
        <w:rPr/>
      </w:pPr>
      <w:r>
        <w:rPr/>
        <w:t>94.4      If the Chief Executive determines that the allegations are unsubstantiated the Chief</w:t>
      </w:r>
    </w:p>
    <w:p>
      <w:pPr>
        <w:pStyle w:val="Normal"/>
        <w:rPr/>
      </w:pPr>
      <w:r>
        <w:rPr/>
        <w:t xml:space="preserve">          </w:t>
      </w:r>
      <w:r>
        <w:rPr/>
        <w:t>Executive will notify the employee of this finding in writing and advise that no</w:t>
      </w:r>
    </w:p>
    <w:p>
      <w:pPr>
        <w:pStyle w:val="Normal"/>
        <w:rPr/>
      </w:pPr>
      <w:r>
        <w:rPr/>
        <w:t xml:space="preserve">          </w:t>
      </w:r>
      <w:r>
        <w:rPr/>
        <w:t>discipline action will be taken under these procedures.</w:t>
      </w:r>
    </w:p>
    <w:p>
      <w:pPr>
        <w:pStyle w:val="Normal"/>
        <w:rPr/>
      </w:pPr>
      <w:r>
        <w:rPr/>
        <w:t>94.5      Subject to Clause 91.5, in cases where serious misconduct is found to have</w:t>
      </w:r>
    </w:p>
    <w:p>
      <w:pPr>
        <w:pStyle w:val="Normal"/>
        <w:rPr/>
      </w:pPr>
      <w:r>
        <w:rPr/>
        <w:t xml:space="preserve">          </w:t>
      </w:r>
      <w:r>
        <w:rPr/>
        <w:t>occurred, the Chief Executive may immediately terminate the employee’s</w:t>
      </w:r>
    </w:p>
    <w:p>
      <w:pPr>
        <w:pStyle w:val="Normal"/>
        <w:rPr/>
      </w:pPr>
      <w:r>
        <w:rPr/>
        <w:t xml:space="preserve">          </w:t>
      </w:r>
      <w:r>
        <w:rPr/>
        <w:t>employment without giving the employee five working days within which to respond</w:t>
      </w:r>
    </w:p>
    <w:p>
      <w:pPr>
        <w:pStyle w:val="Normal"/>
        <w:rPr/>
      </w:pPr>
      <w:r>
        <w:rPr/>
        <w:t xml:space="preserve">          </w:t>
      </w:r>
      <w:r>
        <w:rPr/>
        <w:t>to the proposed discipline action under Clause 95.3 (d).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95 Discipline Action</w:t>
      </w:r>
    </w:p>
    <w:p>
      <w:pPr>
        <w:pStyle w:val="Normal"/>
        <w:rPr/>
      </w:pPr>
      <w:r>
        <w:rPr/>
        <w:t>95.1   Where, as a result of an investigation, the Chief Executive considers discipline</w:t>
      </w:r>
    </w:p>
    <w:p>
      <w:pPr>
        <w:pStyle w:val="Normal"/>
        <w:rPr/>
      </w:pPr>
      <w:r>
        <w:rPr/>
        <w:t xml:space="preserve">       </w:t>
      </w:r>
      <w:r>
        <w:rPr/>
        <w:t>action is appropriate, one or more of the following actions may be taken in relation</w:t>
      </w:r>
    </w:p>
    <w:p>
      <w:pPr>
        <w:pStyle w:val="Normal"/>
        <w:rPr/>
      </w:pPr>
      <w:r>
        <w:rPr/>
        <w:t xml:space="preserve">       </w:t>
      </w:r>
      <w:r>
        <w:rPr/>
        <w:t>to the employee:</w:t>
      </w:r>
    </w:p>
    <w:p>
      <w:pPr>
        <w:pStyle w:val="Normal"/>
        <w:rPr/>
      </w:pPr>
      <w:r>
        <w:rPr/>
        <w:t xml:space="preserve">         </w:t>
      </w:r>
      <w:r>
        <w:rPr/>
        <w:t>(a)          counselling of the employee;</w:t>
      </w:r>
    </w:p>
    <w:p>
      <w:pPr>
        <w:pStyle w:val="Normal"/>
        <w:rPr/>
      </w:pPr>
      <w:r>
        <w:rPr/>
        <w:t xml:space="preserve">         </w:t>
      </w:r>
      <w:r>
        <w:rPr/>
        <w:t>(b)          a written admonishment;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63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(c)         a first or final written warning;</w:t>
      </w:r>
    </w:p>
    <w:p>
      <w:pPr>
        <w:pStyle w:val="Normal"/>
        <w:rPr/>
      </w:pPr>
      <w:r>
        <w:rPr/>
        <w:t xml:space="preserve">         </w:t>
      </w:r>
      <w:r>
        <w:rPr/>
        <w:t>(d)         a financial penalty;</w:t>
      </w:r>
    </w:p>
    <w:p>
      <w:pPr>
        <w:pStyle w:val="Normal"/>
        <w:rPr/>
      </w:pPr>
      <w:r>
        <w:rPr/>
        <w:t xml:space="preserve">         </w:t>
      </w:r>
      <w:r>
        <w:rPr/>
        <w:t>(e)         transfer to other duties (at or below current salary);</w:t>
      </w:r>
    </w:p>
    <w:p>
      <w:pPr>
        <w:pStyle w:val="Normal"/>
        <w:rPr/>
      </w:pPr>
      <w:r>
        <w:rPr/>
        <w:t xml:space="preserve">         </w:t>
      </w:r>
      <w:r>
        <w:rPr/>
        <w:t>(f)         deferral of Increment</w:t>
      </w:r>
    </w:p>
    <w:p>
      <w:pPr>
        <w:pStyle w:val="Normal"/>
        <w:rPr/>
      </w:pPr>
      <w:r>
        <w:rPr/>
        <w:t xml:space="preserve">         </w:t>
      </w:r>
      <w:r>
        <w:rPr/>
        <w:t>(g)         reduction in incremental point;</w:t>
      </w:r>
    </w:p>
    <w:p>
      <w:pPr>
        <w:pStyle w:val="Normal"/>
        <w:rPr/>
      </w:pPr>
      <w:r>
        <w:rPr/>
        <w:t xml:space="preserve">         </w:t>
      </w:r>
      <w:r>
        <w:rPr/>
        <w:t>(h)         a temporary or permanent reduction in classification/salary;</w:t>
      </w:r>
    </w:p>
    <w:p>
      <w:pPr>
        <w:pStyle w:val="Normal"/>
        <w:rPr/>
      </w:pPr>
      <w:r>
        <w:rPr/>
        <w:t xml:space="preserve">         </w:t>
      </w:r>
      <w:r>
        <w:rPr/>
        <w:t>(i)         termination of employment.</w:t>
      </w:r>
    </w:p>
    <w:p>
      <w:pPr>
        <w:pStyle w:val="Normal"/>
        <w:rPr/>
      </w:pPr>
      <w:r>
        <w:rPr/>
        <w:t>95.2     Discipline action taken under these procedures must be proportionate to the degree</w:t>
      </w:r>
    </w:p>
    <w:p>
      <w:pPr>
        <w:pStyle w:val="Normal"/>
        <w:rPr/>
      </w:pPr>
      <w:r>
        <w:rPr/>
        <w:t xml:space="preserve">         </w:t>
      </w:r>
      <w:r>
        <w:rPr/>
        <w:t>of misconduct concerned. In determining the appropriate discipline action to be</w:t>
      </w:r>
    </w:p>
    <w:p>
      <w:pPr>
        <w:pStyle w:val="Normal"/>
        <w:rPr/>
      </w:pPr>
      <w:r>
        <w:rPr/>
        <w:t xml:space="preserve">         </w:t>
      </w:r>
      <w:r>
        <w:rPr/>
        <w:t>taken, the following factors must be considered:</w:t>
      </w:r>
    </w:p>
    <w:p>
      <w:pPr>
        <w:pStyle w:val="Normal"/>
        <w:rPr/>
      </w:pPr>
      <w:r>
        <w:rPr/>
        <w:t xml:space="preserve">         </w:t>
      </w:r>
      <w:r>
        <w:rPr/>
        <w:t>(a)         the nature and seriousness of the misconduct;</w:t>
      </w:r>
    </w:p>
    <w:p>
      <w:pPr>
        <w:pStyle w:val="Normal"/>
        <w:rPr/>
      </w:pPr>
      <w:r>
        <w:rPr/>
        <w:t xml:space="preserve">         </w:t>
      </w:r>
      <w:r>
        <w:rPr/>
        <w:t>(b)         the degree of relevance to the employee's duties or to the reputation of</w:t>
      </w:r>
    </w:p>
    <w:p>
      <w:pPr>
        <w:pStyle w:val="Normal"/>
        <w:rPr/>
      </w:pPr>
      <w:r>
        <w:rPr/>
        <w:t xml:space="preserve">                     </w:t>
      </w:r>
      <w:r>
        <w:rPr/>
        <w:t>ACTION;</w:t>
      </w:r>
    </w:p>
    <w:p>
      <w:pPr>
        <w:pStyle w:val="Normal"/>
        <w:rPr/>
      </w:pPr>
      <w:r>
        <w:rPr/>
        <w:t xml:space="preserve">         </w:t>
      </w:r>
      <w:r>
        <w:rPr/>
        <w:t>(c)         the circumstances of the misconduct;</w:t>
      </w:r>
    </w:p>
    <w:p>
      <w:pPr>
        <w:pStyle w:val="Normal"/>
        <w:rPr/>
      </w:pPr>
      <w:r>
        <w:rPr/>
        <w:t xml:space="preserve">         </w:t>
      </w:r>
      <w:r>
        <w:rPr/>
        <w:t>(d)         any mitigating factors; and</w:t>
      </w:r>
    </w:p>
    <w:p>
      <w:pPr>
        <w:pStyle w:val="Normal"/>
        <w:rPr/>
      </w:pPr>
      <w:r>
        <w:rPr/>
        <w:t xml:space="preserve">         </w:t>
      </w:r>
      <w:r>
        <w:rPr/>
        <w:t>(e)         the previous employment history and the general conduct of the</w:t>
      </w:r>
    </w:p>
    <w:p>
      <w:pPr>
        <w:pStyle w:val="Normal"/>
        <w:rPr/>
      </w:pPr>
      <w:r>
        <w:rPr/>
        <w:t xml:space="preserve">                     </w:t>
      </w:r>
      <w:r>
        <w:rPr/>
        <w:t>employee.</w:t>
      </w:r>
    </w:p>
    <w:p>
      <w:pPr>
        <w:pStyle w:val="Normal"/>
        <w:rPr/>
      </w:pPr>
      <w:r>
        <w:rPr/>
        <w:t>95.3     Before taking discipline action, the Chief Executive will advise the employee in</w:t>
      </w:r>
    </w:p>
    <w:p>
      <w:pPr>
        <w:pStyle w:val="Normal"/>
        <w:rPr/>
      </w:pPr>
      <w:r>
        <w:rPr/>
        <w:t xml:space="preserve">         </w:t>
      </w:r>
      <w:r>
        <w:rPr/>
        <w:t>writing of:</w:t>
      </w:r>
    </w:p>
    <w:p>
      <w:pPr>
        <w:pStyle w:val="Normal"/>
        <w:rPr/>
      </w:pPr>
      <w:r>
        <w:rPr/>
        <w:t xml:space="preserve">         </w:t>
      </w:r>
      <w:r>
        <w:rPr/>
        <w:t>(a)         the decision as to whether the misconduct has been found to have</w:t>
      </w:r>
    </w:p>
    <w:p>
      <w:pPr>
        <w:pStyle w:val="Normal"/>
        <w:rPr/>
      </w:pPr>
      <w:r>
        <w:rPr/>
        <w:t xml:space="preserve">                     </w:t>
      </w:r>
      <w:r>
        <w:rPr/>
        <w:t>occurred; and</w:t>
      </w:r>
    </w:p>
    <w:p>
      <w:pPr>
        <w:pStyle w:val="Normal"/>
        <w:rPr/>
      </w:pPr>
      <w:r>
        <w:rPr/>
        <w:t xml:space="preserve">         </w:t>
      </w:r>
      <w:r>
        <w:rPr/>
        <w:t>(b)         the reasons for arriving at this decision; and</w:t>
      </w:r>
    </w:p>
    <w:p>
      <w:pPr>
        <w:pStyle w:val="Normal"/>
        <w:rPr/>
      </w:pPr>
      <w:r>
        <w:rPr/>
        <w:t xml:space="preserve">         </w:t>
      </w:r>
      <w:r>
        <w:rPr/>
        <w:t>(c)         the discipline action(s) proposed; and</w:t>
      </w:r>
    </w:p>
    <w:p>
      <w:pPr>
        <w:pStyle w:val="Normal"/>
        <w:rPr/>
      </w:pPr>
      <w:r>
        <w:rPr/>
        <w:t xml:space="preserve">         </w:t>
      </w:r>
      <w:r>
        <w:rPr/>
        <w:t>(d)         the period during which the employee has to respond to the proposed</w:t>
      </w:r>
    </w:p>
    <w:p>
      <w:pPr>
        <w:pStyle w:val="Normal"/>
        <w:rPr/>
      </w:pPr>
      <w:r>
        <w:rPr/>
        <w:t xml:space="preserve">                     </w:t>
      </w:r>
      <w:r>
        <w:rPr/>
        <w:t>discipline action (a minimum of five working days); and</w:t>
      </w:r>
    </w:p>
    <w:p>
      <w:pPr>
        <w:pStyle w:val="Normal"/>
        <w:rPr/>
      </w:pPr>
      <w:r>
        <w:rPr/>
        <w:t xml:space="preserve">         </w:t>
      </w:r>
      <w:r>
        <w:rPr/>
        <w:t>(e)         the appeal mechanisms that are available under this Agreement.</w:t>
      </w:r>
    </w:p>
    <w:p>
      <w:pPr>
        <w:pStyle w:val="Normal"/>
        <w:rPr/>
      </w:pPr>
      <w:r>
        <w:rPr/>
        <w:t>95.4     After considering the employee’s response to the proposed action, or if the</w:t>
      </w:r>
    </w:p>
    <w:p>
      <w:pPr>
        <w:pStyle w:val="Normal"/>
        <w:rPr/>
      </w:pPr>
      <w:r>
        <w:rPr/>
        <w:t xml:space="preserve">         </w:t>
      </w:r>
      <w:r>
        <w:rPr/>
        <w:t>employee has not responded at any time after the period outlined in 95.3(d) has</w:t>
      </w:r>
    </w:p>
    <w:p>
      <w:pPr>
        <w:pStyle w:val="Normal"/>
        <w:rPr/>
      </w:pPr>
      <w:r>
        <w:rPr/>
        <w:t xml:space="preserve">         </w:t>
      </w:r>
      <w:r>
        <w:rPr/>
        <w:t>lapsed, the Chief Executive may take disciplinary action. The Chief Executive will</w:t>
      </w:r>
    </w:p>
    <w:p>
      <w:pPr>
        <w:pStyle w:val="Normal"/>
        <w:rPr/>
      </w:pPr>
      <w:r>
        <w:rPr/>
        <w:t xml:space="preserve">         </w:t>
      </w:r>
      <w:r>
        <w:rPr/>
        <w:t>inform the employee in writing of:</w:t>
      </w:r>
    </w:p>
    <w:p>
      <w:pPr>
        <w:pStyle w:val="Normal"/>
        <w:rPr/>
      </w:pPr>
      <w:r>
        <w:rPr/>
        <w:t xml:space="preserve">         </w:t>
      </w:r>
      <w:r>
        <w:rPr/>
        <w:t>(a)         the final decision regarding discipline action to be taken; and</w:t>
      </w:r>
    </w:p>
    <w:p>
      <w:pPr>
        <w:pStyle w:val="Normal"/>
        <w:rPr/>
      </w:pPr>
      <w:r>
        <w:rPr/>
        <w:t xml:space="preserve">         </w:t>
      </w:r>
      <w:r>
        <w:rPr/>
        <w:t>(b)         the date of effect and/or, if relevant, the cessation of the action; and</w:t>
      </w:r>
    </w:p>
    <w:p>
      <w:pPr>
        <w:pStyle w:val="Normal"/>
        <w:rPr/>
      </w:pPr>
      <w:r>
        <w:rPr/>
        <w:t xml:space="preserve">         </w:t>
      </w:r>
      <w:r>
        <w:rPr/>
        <w:t>(c)         the appeal mechanisms that are available under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 Counselling</w:t>
      </w:r>
    </w:p>
    <w:p>
      <w:pPr>
        <w:pStyle w:val="Normal"/>
        <w:rPr/>
      </w:pPr>
      <w:r>
        <w:rPr/>
        <w:t>96.1  In cases where the manager/supervisor or the Chief Executive considers</w:t>
      </w:r>
    </w:p>
    <w:p>
      <w:pPr>
        <w:pStyle w:val="Normal"/>
        <w:rPr/>
      </w:pPr>
      <w:r>
        <w:rPr/>
        <w:t xml:space="preserve">      </w:t>
      </w:r>
      <w:r>
        <w:rPr/>
        <w:t>counselling to be the appropriate discipline action, the manager/supervisor or the</w:t>
      </w:r>
    </w:p>
    <w:p>
      <w:pPr>
        <w:pStyle w:val="Normal"/>
        <w:rPr/>
      </w:pPr>
      <w:r>
        <w:rPr/>
        <w:t xml:space="preserve">      </w:t>
      </w:r>
      <w:r>
        <w:rPr/>
        <w:t>Chief Executive will create a formal record of the counselling or action plan which</w:t>
      </w:r>
    </w:p>
    <w:p>
      <w:pPr>
        <w:pStyle w:val="Normal"/>
        <w:rPr/>
      </w:pPr>
      <w:r>
        <w:rPr/>
        <w:t xml:space="preserve">      </w:t>
      </w:r>
      <w:r>
        <w:rPr/>
        <w:t>will include details about the ways in which the employee’s conduct needs to</w:t>
      </w:r>
    </w:p>
    <w:p>
      <w:pPr>
        <w:pStyle w:val="Normal"/>
        <w:rPr/>
      </w:pPr>
      <w:r>
        <w:rPr/>
        <w:t xml:space="preserve">      </w:t>
      </w:r>
      <w:r>
        <w:rPr/>
        <w:t>change or improve and the time frames within which these changes or</w:t>
      </w:r>
    </w:p>
    <w:p>
      <w:pPr>
        <w:pStyle w:val="Normal"/>
        <w:rPr/>
      </w:pPr>
      <w:r>
        <w:rPr/>
        <w:t xml:space="preserve">      </w:t>
      </w:r>
      <w:r>
        <w:rPr/>
        <w:t>improvements must occur.</w:t>
      </w:r>
    </w:p>
    <w:p>
      <w:pPr>
        <w:pStyle w:val="Normal"/>
        <w:rPr/>
      </w:pPr>
      <w:r>
        <w:rPr/>
        <w:t>96.2     A record will be made and provided to the employee and the employee given an</w:t>
      </w:r>
    </w:p>
    <w:p>
      <w:pPr>
        <w:pStyle w:val="Normal"/>
        <w:rPr/>
      </w:pPr>
      <w:r>
        <w:rPr/>
        <w:t xml:space="preserve">         </w:t>
      </w:r>
      <w:r>
        <w:rPr/>
        <w:t>opportunity to correct any inaccuracies and provide comments before signing the</w:t>
      </w:r>
    </w:p>
    <w:p>
      <w:pPr>
        <w:pStyle w:val="Normal"/>
        <w:rPr/>
      </w:pPr>
      <w:r>
        <w:rPr/>
        <w:t xml:space="preserve">         </w:t>
      </w:r>
      <w:r>
        <w:rPr/>
        <w:t>record. If the employee elects not to sign the record, then details of the offer will be</w:t>
      </w:r>
    </w:p>
    <w:p>
      <w:pPr>
        <w:pStyle w:val="Normal"/>
        <w:rPr/>
      </w:pPr>
      <w:r>
        <w:rPr/>
        <w:t xml:space="preserve">         </w:t>
      </w:r>
      <w:r>
        <w:rPr/>
        <w:t>clearly noted.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</w:t>
      </w:r>
      <w:r>
        <w:rPr/>
        <w:t>DIVISION 1 - Page 64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96.3     The manager/supervisor or the Chief Executive will invite the employee to have an</w:t>
      </w:r>
    </w:p>
    <w:p>
      <w:pPr>
        <w:pStyle w:val="Normal"/>
        <w:rPr/>
      </w:pPr>
      <w:r>
        <w:rPr/>
        <w:t xml:space="preserve">         </w:t>
      </w:r>
      <w:r>
        <w:rPr/>
        <w:t>employee representative present at the counselling and will allow reasonable</w:t>
      </w:r>
    </w:p>
    <w:p>
      <w:pPr>
        <w:pStyle w:val="Normal"/>
        <w:rPr/>
      </w:pPr>
      <w:r>
        <w:rPr/>
        <w:t xml:space="preserve">         </w:t>
      </w:r>
      <w:r>
        <w:rPr/>
        <w:t>opportunity for this to be arranged.</w:t>
      </w:r>
    </w:p>
    <w:p>
      <w:pPr>
        <w:pStyle w:val="Normal"/>
        <w:rPr/>
      </w:pPr>
      <w:r>
        <w:rPr/>
        <w:t>96.4     Where the manager/supervisor or the Chief Executive considers that the</w:t>
      </w:r>
    </w:p>
    <w:p>
      <w:pPr>
        <w:pStyle w:val="Normal"/>
        <w:rPr/>
      </w:pPr>
      <w:r>
        <w:rPr/>
        <w:t xml:space="preserve">         </w:t>
      </w:r>
      <w:r>
        <w:rPr/>
        <w:t>employee’s conduct has not improved following counselling given in accordance</w:t>
      </w:r>
    </w:p>
    <w:p>
      <w:pPr>
        <w:pStyle w:val="Normal"/>
        <w:rPr/>
      </w:pPr>
      <w:r>
        <w:rPr/>
        <w:t xml:space="preserve">         </w:t>
      </w:r>
      <w:r>
        <w:rPr/>
        <w:t>with Clause 96.1, one or more of the discipline actions set out in Clause 95.1 may</w:t>
      </w:r>
    </w:p>
    <w:p>
      <w:pPr>
        <w:pStyle w:val="Normal"/>
        <w:rPr/>
      </w:pPr>
      <w:r>
        <w:rPr/>
        <w:t xml:space="preserve">         </w:t>
      </w:r>
      <w:r>
        <w:rPr/>
        <w:t>be taken in relation to the employee, subject the requirements of Clause 91.5.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97 Suspension</w:t>
      </w:r>
    </w:p>
    <w:p>
      <w:pPr>
        <w:pStyle w:val="Normal"/>
        <w:rPr/>
      </w:pPr>
      <w:r>
        <w:rPr/>
        <w:t>97.1  Subject to these procedures, the Chief Executive may suspend an employee with</w:t>
      </w:r>
    </w:p>
    <w:p>
      <w:pPr>
        <w:pStyle w:val="Normal"/>
        <w:rPr/>
      </w:pPr>
      <w:r>
        <w:rPr/>
        <w:t xml:space="preserve">      </w:t>
      </w:r>
      <w:r>
        <w:rPr/>
        <w:t>pay or without pay where the Chief Executive is satisfied that it is in the public</w:t>
      </w:r>
    </w:p>
    <w:p>
      <w:pPr>
        <w:pStyle w:val="Normal"/>
        <w:rPr/>
      </w:pPr>
      <w:r>
        <w:rPr/>
        <w:t xml:space="preserve">      </w:t>
      </w:r>
      <w:r>
        <w:rPr/>
        <w:t>interest, the interests of the ACTPS or the interests of ACTION that the employee</w:t>
      </w:r>
    </w:p>
    <w:p>
      <w:pPr>
        <w:pStyle w:val="Normal"/>
        <w:rPr/>
      </w:pPr>
      <w:r>
        <w:rPr/>
        <w:t xml:space="preserve">      </w:t>
      </w:r>
      <w:r>
        <w:rPr/>
        <w:t>be suspended while the alleged misconduct is investigated.</w:t>
      </w:r>
    </w:p>
    <w:p>
      <w:pPr>
        <w:pStyle w:val="Normal"/>
        <w:rPr/>
      </w:pPr>
      <w:r>
        <w:rPr/>
        <w:t>97.2     The Chief Executive will not normally suspend an employee without first informing</w:t>
      </w:r>
    </w:p>
    <w:p>
      <w:pPr>
        <w:pStyle w:val="Normal"/>
        <w:rPr/>
      </w:pPr>
      <w:r>
        <w:rPr/>
        <w:t xml:space="preserve">         </w:t>
      </w:r>
      <w:r>
        <w:rPr/>
        <w:t>the employee of the reasons for the proposed suspension and giving the employee</w:t>
      </w:r>
    </w:p>
    <w:p>
      <w:pPr>
        <w:pStyle w:val="Normal"/>
        <w:rPr/>
      </w:pPr>
      <w:r>
        <w:rPr/>
        <w:t xml:space="preserve">         </w:t>
      </w:r>
      <w:r>
        <w:rPr/>
        <w:t>the opportunity to be heard. However the Chief Executive may suspend an</w:t>
      </w:r>
    </w:p>
    <w:p>
      <w:pPr>
        <w:pStyle w:val="Normal"/>
        <w:rPr/>
      </w:pPr>
      <w:r>
        <w:rPr/>
        <w:t xml:space="preserve">         </w:t>
      </w:r>
      <w:r>
        <w:rPr/>
        <w:t>employee first and then give the employee the reasons for the suspension and an</w:t>
      </w:r>
    </w:p>
    <w:p>
      <w:pPr>
        <w:pStyle w:val="Normal"/>
        <w:rPr/>
      </w:pPr>
      <w:r>
        <w:rPr/>
        <w:t xml:space="preserve">         </w:t>
      </w:r>
      <w:r>
        <w:rPr/>
        <w:t>opportunity to be heard, where, in the Chief Executive’s opinion, this is appropriate</w:t>
      </w:r>
    </w:p>
    <w:p>
      <w:pPr>
        <w:pStyle w:val="Normal"/>
        <w:rPr/>
      </w:pPr>
      <w:r>
        <w:rPr/>
        <w:t xml:space="preserve">         </w:t>
      </w:r>
      <w:r>
        <w:rPr/>
        <w:t>in the circumstances.</w:t>
      </w:r>
    </w:p>
    <w:p>
      <w:pPr>
        <w:pStyle w:val="Normal"/>
        <w:rPr/>
      </w:pPr>
      <w:r>
        <w:rPr/>
        <w:t>97.3     In circumstances where an employee is suspended without pay:</w:t>
      </w:r>
    </w:p>
    <w:p>
      <w:pPr>
        <w:pStyle w:val="Normal"/>
        <w:rPr/>
      </w:pPr>
      <w:r>
        <w:rPr/>
        <w:t xml:space="preserve">         </w:t>
      </w:r>
      <w:r>
        <w:rPr/>
        <w:t>(a)         the suspension will not be for more than thirty days, unless exceptional</w:t>
      </w:r>
    </w:p>
    <w:p>
      <w:pPr>
        <w:pStyle w:val="Normal"/>
        <w:rPr/>
      </w:pPr>
      <w:r>
        <w:rPr/>
        <w:t xml:space="preserve">                     </w:t>
      </w:r>
      <w:r>
        <w:rPr/>
        <w:t>circumstances apply;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 may apply to the Chief Executive for permission to seek</w:t>
      </w:r>
    </w:p>
    <w:p>
      <w:pPr>
        <w:pStyle w:val="Normal"/>
        <w:rPr/>
      </w:pPr>
      <w:r>
        <w:rPr/>
        <w:t xml:space="preserve">                     </w:t>
      </w:r>
      <w:r>
        <w:rPr/>
        <w:t>alternate employment outside the ACTPS for the period of the</w:t>
      </w:r>
    </w:p>
    <w:p>
      <w:pPr>
        <w:pStyle w:val="Normal"/>
        <w:rPr/>
      </w:pPr>
      <w:r>
        <w:rPr/>
        <w:t xml:space="preserve">                     </w:t>
      </w:r>
      <w:r>
        <w:rPr/>
        <w:t>suspension or until the permission is revoked;</w:t>
      </w:r>
    </w:p>
    <w:p>
      <w:pPr>
        <w:pStyle w:val="Normal"/>
        <w:rPr/>
      </w:pPr>
      <w:r>
        <w:rPr/>
        <w:t xml:space="preserve">         </w:t>
      </w:r>
      <w:r>
        <w:rPr/>
        <w:t>(c)         in cases of demonstrated hardship, the employee may access accrued</w:t>
      </w:r>
    </w:p>
    <w:p>
      <w:pPr>
        <w:pStyle w:val="Normal"/>
        <w:rPr/>
      </w:pPr>
      <w:r>
        <w:rPr/>
        <w:t xml:space="preserve">                     </w:t>
      </w:r>
      <w:r>
        <w:rPr/>
        <w:t>long service leave and/or annual leave;</w:t>
      </w:r>
    </w:p>
    <w:p>
      <w:pPr>
        <w:pStyle w:val="Normal"/>
        <w:rPr/>
      </w:pPr>
      <w:r>
        <w:rPr/>
        <w:t xml:space="preserve">         </w:t>
      </w:r>
      <w:r>
        <w:rPr/>
        <w:t>(d)         the employee may apply to the Chief Executive for the suspension to</w:t>
      </w:r>
    </w:p>
    <w:p>
      <w:pPr>
        <w:pStyle w:val="Normal"/>
        <w:rPr/>
      </w:pPr>
      <w:r>
        <w:rPr/>
        <w:t xml:space="preserve">                     </w:t>
      </w:r>
      <w:r>
        <w:rPr/>
        <w:t>be with pay on the grounds of demonstrated hardship</w:t>
      </w:r>
    </w:p>
    <w:p>
      <w:pPr>
        <w:pStyle w:val="Normal"/>
        <w:rPr/>
      </w:pPr>
      <w:r>
        <w:rPr/>
        <w:t>97.4     The suspension will be reviewed every thirty days unless exceptional</w:t>
      </w:r>
    </w:p>
    <w:p>
      <w:pPr>
        <w:pStyle w:val="Normal"/>
        <w:rPr/>
      </w:pPr>
      <w:r>
        <w:rPr/>
        <w:t xml:space="preserve">         </w:t>
      </w:r>
      <w:r>
        <w:rPr/>
        <w:t>circumstances apply.</w:t>
      </w:r>
    </w:p>
    <w:p>
      <w:pPr>
        <w:pStyle w:val="Normal"/>
        <w:rPr/>
      </w:pPr>
      <w:r>
        <w:rPr/>
        <w:t>97.5     An employee suspended without pay and who is later acquitted of the criminal</w:t>
      </w:r>
    </w:p>
    <w:p>
      <w:pPr>
        <w:pStyle w:val="Normal"/>
        <w:rPr/>
      </w:pPr>
      <w:r>
        <w:rPr/>
        <w:t xml:space="preserve">         </w:t>
      </w:r>
      <w:r>
        <w:rPr/>
        <w:t>offence, or found not to have been guilty of the misconduct:</w:t>
      </w:r>
    </w:p>
    <w:p>
      <w:pPr>
        <w:pStyle w:val="Normal"/>
        <w:rPr/>
      </w:pPr>
      <w:r>
        <w:rPr/>
        <w:t xml:space="preserve">         </w:t>
      </w:r>
      <w:r>
        <w:rPr/>
        <w:t>(a)         is entitled to be repaid the amount by which the employee's salary was</w:t>
      </w:r>
    </w:p>
    <w:p>
      <w:pPr>
        <w:pStyle w:val="Normal"/>
        <w:rPr/>
      </w:pPr>
      <w:r>
        <w:rPr/>
        <w:t xml:space="preserve">                     </w:t>
      </w:r>
      <w:r>
        <w:rPr/>
        <w:t>reduced; and</w:t>
      </w:r>
    </w:p>
    <w:p>
      <w:pPr>
        <w:pStyle w:val="Normal"/>
        <w:rPr/>
      </w:pPr>
      <w:r>
        <w:rPr/>
        <w:t xml:space="preserve">         </w:t>
      </w:r>
      <w:r>
        <w:rPr/>
        <w:t>(b)         is entitled to be credited with any period of long service or annual leave</w:t>
      </w:r>
    </w:p>
    <w:p>
      <w:pPr>
        <w:pStyle w:val="Normal"/>
        <w:rPr/>
      </w:pPr>
      <w:r>
        <w:rPr/>
        <w:t xml:space="preserve">                     </w:t>
      </w:r>
      <w:r>
        <w:rPr/>
        <w:t>that was taken.</w:t>
      </w:r>
    </w:p>
    <w:p>
      <w:pPr>
        <w:pStyle w:val="Normal"/>
        <w:rPr/>
      </w:pPr>
      <w:r>
        <w:rPr/>
        <w:t>97.6     Where an employee is suspended and later found guilty of a criminal offence</w:t>
      </w:r>
    </w:p>
    <w:p>
      <w:pPr>
        <w:pStyle w:val="Normal"/>
        <w:rPr/>
      </w:pPr>
      <w:r>
        <w:rPr/>
        <w:t xml:space="preserve">         </w:t>
      </w:r>
      <w:r>
        <w:rPr/>
        <w:t>(whether or not a conviction is recorded), or is found guilty of misconduct and is</w:t>
      </w:r>
    </w:p>
    <w:p>
      <w:pPr>
        <w:pStyle w:val="Normal"/>
        <w:rPr/>
      </w:pPr>
      <w:r>
        <w:rPr/>
        <w:t xml:space="preserve">         </w:t>
      </w:r>
      <w:r>
        <w:rPr/>
        <w:t>dismissed because of the offence or misconduct, a period of suspension under this</w:t>
      </w:r>
    </w:p>
    <w:p>
      <w:pPr>
        <w:pStyle w:val="Normal"/>
        <w:rPr/>
      </w:pPr>
      <w:r>
        <w:rPr/>
        <w:t xml:space="preserve">         </w:t>
      </w:r>
      <w:r>
        <w:rPr/>
        <w:t>clause does not count as service for any purpose, unless the Chief Executive</w:t>
      </w:r>
    </w:p>
    <w:p>
      <w:pPr>
        <w:pStyle w:val="Normal"/>
        <w:rPr/>
      </w:pPr>
      <w:r>
        <w:rPr/>
        <w:t xml:space="preserve">         </w:t>
      </w:r>
      <w:r>
        <w:rPr/>
        <w:t>determines otherwise.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98 Criminal Charges</w:t>
      </w:r>
    </w:p>
    <w:p>
      <w:pPr>
        <w:pStyle w:val="Normal"/>
        <w:rPr/>
      </w:pPr>
      <w:r>
        <w:rPr/>
        <w:t>98.1   An employee must advise the Chief Executive in writing of any criminal charges laid</w:t>
      </w:r>
    </w:p>
    <w:p>
      <w:pPr>
        <w:pStyle w:val="Normal"/>
        <w:rPr/>
      </w:pPr>
      <w:r>
        <w:rPr/>
        <w:t xml:space="preserve">       </w:t>
      </w:r>
      <w:r>
        <w:rPr/>
        <w:t>against the employee where the employee has reasonable grounds for believing</w:t>
      </w:r>
    </w:p>
    <w:p>
      <w:pPr>
        <w:pStyle w:val="Normal"/>
        <w:rPr/>
      </w:pPr>
      <w:r>
        <w:rPr/>
        <w:t xml:space="preserve">       </w:t>
      </w:r>
      <w:r>
        <w:rPr/>
        <w:t>that the interests of ACTION or of the ACTPS may be adversely affected, taking</w:t>
      </w:r>
    </w:p>
    <w:p>
      <w:pPr>
        <w:pStyle w:val="Normal"/>
        <w:rPr/>
      </w:pPr>
      <w:r>
        <w:rPr/>
        <w:t xml:space="preserve">       </w:t>
      </w:r>
      <w:r>
        <w:rPr/>
        <w:t>into account:</w:t>
      </w:r>
    </w:p>
    <w:p>
      <w:pPr>
        <w:pStyle w:val="Normal"/>
        <w:rPr/>
      </w:pPr>
      <w:r>
        <w:rPr/>
        <w:t xml:space="preserve">         </w:t>
      </w:r>
      <w:r>
        <w:rPr/>
        <w:t>(a)         the circumstances and seriousness of the alleged criminal offence; and</w:t>
      </w:r>
    </w:p>
    <w:p>
      <w:pPr>
        <w:pStyle w:val="Normal"/>
        <w:rPr/>
      </w:pPr>
      <w:r>
        <w:rPr/>
        <w:t xml:space="preserve">         </w:t>
      </w:r>
      <w:r>
        <w:rPr/>
        <w:t>(b)         the employee’s obligations under Section 9 of the PSM Act; and</w:t>
      </w:r>
    </w:p>
    <w:p>
      <w:pPr>
        <w:pStyle w:val="Normal"/>
        <w:rPr/>
      </w:pPr>
      <w:r>
        <w:rPr/>
        <w:t xml:space="preserve">         </w:t>
      </w:r>
      <w:r>
        <w:rPr/>
        <w:t>(c)         the effective management of the employee’s work area;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DIVISION 1 - Page 65 of 152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(d)         the integrity and good reputation of the ACTPS and ACTION; and</w:t>
      </w:r>
    </w:p>
    <w:p>
      <w:pPr>
        <w:pStyle w:val="Normal"/>
        <w:rPr/>
      </w:pPr>
      <w:r>
        <w:rPr/>
        <w:t xml:space="preserve">         </w:t>
      </w:r>
      <w:r>
        <w:rPr/>
        <w:t>(e)         the relevance of the offence to the employee’s duties.</w:t>
      </w:r>
    </w:p>
    <w:p>
      <w:pPr>
        <w:pStyle w:val="Normal"/>
        <w:rPr/>
      </w:pPr>
      <w:r>
        <w:rPr/>
        <w:t>98.2     Where criminal charges are laid against an employee and the interests of ACTION</w:t>
      </w:r>
    </w:p>
    <w:p>
      <w:pPr>
        <w:pStyle w:val="Normal"/>
        <w:rPr/>
      </w:pPr>
      <w:r>
        <w:rPr/>
        <w:t xml:space="preserve">         </w:t>
      </w:r>
      <w:r>
        <w:rPr/>
        <w:t>or of the ACTPS may be adversely affected, the Executive may suspend the</w:t>
      </w:r>
    </w:p>
    <w:p>
      <w:pPr>
        <w:pStyle w:val="Normal"/>
        <w:rPr/>
      </w:pPr>
      <w:r>
        <w:rPr/>
        <w:t xml:space="preserve">         </w:t>
      </w:r>
      <w:r>
        <w:rPr/>
        <w:t>employee in accordance with the suspension arrangements under Clause 97.</w:t>
      </w:r>
    </w:p>
    <w:p>
      <w:pPr>
        <w:pStyle w:val="Normal"/>
        <w:rPr/>
      </w:pPr>
      <w:r>
        <w:rPr/>
        <w:t>98.3     If an employee is convicted of a criminal offence, or a court finds that an employee</w:t>
      </w:r>
    </w:p>
    <w:p>
      <w:pPr>
        <w:pStyle w:val="Normal"/>
        <w:rPr/>
      </w:pPr>
      <w:r>
        <w:rPr/>
        <w:t xml:space="preserve">         </w:t>
      </w:r>
      <w:r>
        <w:rPr/>
        <w:t>has committed such an offence but a conviction is not recorded, the employee will</w:t>
      </w:r>
    </w:p>
    <w:p>
      <w:pPr>
        <w:pStyle w:val="Normal"/>
        <w:rPr/>
      </w:pPr>
      <w:r>
        <w:rPr/>
        <w:t xml:space="preserve">         </w:t>
      </w:r>
      <w:r>
        <w:rPr/>
        <w:t>provide a written statement regarding the circumstances of the offence to the Chief</w:t>
      </w:r>
    </w:p>
    <w:p>
      <w:pPr>
        <w:pStyle w:val="Normal"/>
        <w:rPr/>
      </w:pPr>
      <w:r>
        <w:rPr/>
        <w:t xml:space="preserve">         </w:t>
      </w:r>
      <w:r>
        <w:rPr/>
        <w:t>Executive within seven calendar days of the conviction or the finding.</w:t>
      </w:r>
    </w:p>
    <w:p>
      <w:pPr>
        <w:pStyle w:val="Normal"/>
        <w:rPr/>
      </w:pPr>
      <w:r>
        <w:rPr/>
        <w:t>98.4     Where an employee is convicted of a criminal offence, or a court finds that an</w:t>
      </w:r>
    </w:p>
    <w:p>
      <w:pPr>
        <w:pStyle w:val="Normal"/>
        <w:rPr/>
      </w:pPr>
      <w:r>
        <w:rPr/>
        <w:t xml:space="preserve">         </w:t>
      </w:r>
      <w:r>
        <w:rPr/>
        <w:t>employee has committed such an offence but a conviction is not recorded, and the</w:t>
      </w:r>
    </w:p>
    <w:p>
      <w:pPr>
        <w:pStyle w:val="Normal"/>
        <w:rPr/>
      </w:pPr>
      <w:r>
        <w:rPr/>
        <w:t xml:space="preserve">         </w:t>
      </w:r>
      <w:r>
        <w:rPr/>
        <w:t>conviction or finding has adversely affected the interests of ACTION or the ACTPS,</w:t>
      </w:r>
    </w:p>
    <w:p>
      <w:pPr>
        <w:pStyle w:val="Normal"/>
        <w:rPr/>
      </w:pPr>
      <w:r>
        <w:rPr/>
        <w:t xml:space="preserve">         </w:t>
      </w:r>
      <w:r>
        <w:rPr/>
        <w:t>the Chief Executive may take discipline action against the employee in accordance</w:t>
      </w:r>
    </w:p>
    <w:p>
      <w:pPr>
        <w:pStyle w:val="Normal"/>
        <w:rPr/>
      </w:pPr>
      <w:r>
        <w:rPr/>
        <w:t xml:space="preserve">         </w:t>
      </w:r>
      <w:r>
        <w:rPr/>
        <w:t>with Clause 95.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99 Right of Appeal</w:t>
      </w:r>
    </w:p>
    <w:p>
      <w:pPr>
        <w:pStyle w:val="Normal"/>
        <w:rPr/>
      </w:pPr>
      <w:r>
        <w:rPr/>
        <w:t>99.1   An employee has the right under Section T, Appeal Mechanism of Division 1 of this</w:t>
      </w:r>
    </w:p>
    <w:p>
      <w:pPr>
        <w:pStyle w:val="Normal"/>
        <w:rPr/>
      </w:pPr>
      <w:r>
        <w:rPr/>
        <w:t xml:space="preserve">       </w:t>
      </w:r>
      <w:r>
        <w:rPr/>
        <w:t>Agreement to appeal against any discipline action taken under this Section, and</w:t>
      </w:r>
    </w:p>
    <w:p>
      <w:pPr>
        <w:pStyle w:val="Normal"/>
        <w:rPr/>
      </w:pPr>
      <w:r>
        <w:rPr/>
        <w:t xml:space="preserve">       </w:t>
      </w:r>
      <w:r>
        <w:rPr/>
        <w:t>against any decision taken under this Section to suspend the employee without</w:t>
      </w:r>
    </w:p>
    <w:p>
      <w:pPr>
        <w:pStyle w:val="Normal"/>
        <w:rPr/>
      </w:pPr>
      <w:r>
        <w:rPr/>
        <w:t xml:space="preserve">       </w:t>
      </w:r>
      <w:r>
        <w:rPr/>
        <w:t>pay, except action to terminate the employee's employment.</w:t>
      </w:r>
    </w:p>
    <w:p>
      <w:pPr>
        <w:pStyle w:val="Normal"/>
        <w:rPr/>
      </w:pPr>
      <w:r>
        <w:rPr/>
        <w:t>99.2     An employee may have an entitlement to bring an action under Part 12 Division 4 of</w:t>
      </w:r>
    </w:p>
    <w:p>
      <w:pPr>
        <w:pStyle w:val="Normal"/>
        <w:rPr/>
      </w:pPr>
      <w:r>
        <w:rPr/>
        <w:t xml:space="preserve">         </w:t>
      </w:r>
      <w:r>
        <w:rPr/>
        <w:t>the WR Act in respect of any decision under this Section to terminate the</w:t>
      </w:r>
    </w:p>
    <w:p>
      <w:pPr>
        <w:pStyle w:val="Normal"/>
        <w:rPr/>
      </w:pPr>
      <w:r>
        <w:rPr/>
        <w:t xml:space="preserve">         </w:t>
      </w:r>
      <w:r>
        <w:rPr/>
        <w:t>employee's employment. This will be the sole right of review of such a decision.</w:t>
      </w:r>
    </w:p>
    <w:p>
      <w:pPr>
        <w:pStyle w:val="Normal"/>
        <w:rPr/>
      </w:pPr>
      <w:r>
        <w:rPr/>
        <w:t>99.3     The appeal procedures under this Section apply to the exclusion of the rights of</w:t>
      </w:r>
    </w:p>
    <w:p>
      <w:pPr>
        <w:pStyle w:val="Normal"/>
        <w:rPr/>
      </w:pPr>
      <w:r>
        <w:rPr/>
        <w:t xml:space="preserve">         </w:t>
      </w:r>
      <w:r>
        <w:rPr/>
        <w:t>appeal and review under the PSM Act and the internal review procedures contained</w:t>
      </w:r>
    </w:p>
    <w:p>
      <w:pPr>
        <w:pStyle w:val="Normal"/>
        <w:rPr/>
      </w:pPr>
      <w:r>
        <w:rPr/>
        <w:t xml:space="preserve">         </w:t>
      </w:r>
      <w:r>
        <w:rPr/>
        <w:t>in Section S of Division 1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                                            </w:t>
      </w:r>
      <w:r>
        <w:rPr/>
        <w:t>DIVISION 1 - Page 66 of 152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155</Pages>
  <Words>26471</Words>
  <Characters>140978</Characters>
  <CharactersWithSpaces>192705</CharactersWithSpaces>
  <Paragraphs>2650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2017-11-09T16:05:12Z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